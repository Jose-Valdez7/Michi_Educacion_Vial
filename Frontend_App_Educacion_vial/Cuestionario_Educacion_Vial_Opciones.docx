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EE3F" w14:textId="77777777" w:rsidR="00E3376E" w:rsidRDefault="00951646">
      <w:pPr>
        <w:pStyle w:val="Ttulo1"/>
      </w:pPr>
      <w:r>
        <w:t>Cuestionario de Educación Vial para Niños (5 a 12 años)</w:t>
      </w:r>
    </w:p>
    <w:p w14:paraId="1C3DEA77" w14:textId="77777777" w:rsidR="00E3376E" w:rsidRDefault="00951646">
      <w:pPr>
        <w:pStyle w:val="Ttulo2"/>
      </w:pPr>
      <w:r>
        <w:t>Normas básicas y peatones</w:t>
      </w:r>
    </w:p>
    <w:p w14:paraId="0E58883D" w14:textId="77777777" w:rsidR="00E3376E" w:rsidRDefault="00951646">
      <w:r>
        <w:t>1. ¿Dónde deben caminar los peatones?</w:t>
      </w:r>
    </w:p>
    <w:p w14:paraId="756F37B1" w14:textId="77777777" w:rsidR="00E3376E" w:rsidRDefault="00951646">
      <w:r>
        <w:t xml:space="preserve">   - En la calzada</w:t>
      </w:r>
    </w:p>
    <w:p w14:paraId="46B86F98" w14:textId="77777777" w:rsidR="00E3376E" w:rsidRDefault="00951646">
      <w:r>
        <w:t xml:space="preserve">   - En la acera ✅</w:t>
      </w:r>
    </w:p>
    <w:p w14:paraId="2C9E0272" w14:textId="77777777" w:rsidR="00E3376E" w:rsidRDefault="00951646">
      <w:r>
        <w:t xml:space="preserve">   - En el carril de buses</w:t>
      </w:r>
    </w:p>
    <w:p w14:paraId="44D09C4A" w14:textId="77777777" w:rsidR="00E3376E" w:rsidRDefault="00951646">
      <w:r>
        <w:t xml:space="preserve">   - En la ciclovía</w:t>
      </w:r>
    </w:p>
    <w:p w14:paraId="1208AAA9" w14:textId="77777777" w:rsidR="00E3376E" w:rsidRDefault="00951646">
      <w:r>
        <w:t>2. ¿Qué debes hacer antes de cruzar la calle?</w:t>
      </w:r>
    </w:p>
    <w:p w14:paraId="7187DED2" w14:textId="77777777" w:rsidR="00E3376E" w:rsidRDefault="00951646">
      <w:r>
        <w:t xml:space="preserve">   - Mirar a ambos lados ✅</w:t>
      </w:r>
    </w:p>
    <w:p w14:paraId="047C1ECC" w14:textId="77777777" w:rsidR="00E3376E" w:rsidRDefault="00951646">
      <w:r>
        <w:t xml:space="preserve">   - Cerrar </w:t>
      </w:r>
      <w:r>
        <w:t>los ojos</w:t>
      </w:r>
    </w:p>
    <w:p w14:paraId="28B61901" w14:textId="77777777" w:rsidR="00E3376E" w:rsidRDefault="00951646">
      <w:r>
        <w:t xml:space="preserve">   - Correr rápido</w:t>
      </w:r>
    </w:p>
    <w:p w14:paraId="6CEA0B3C" w14:textId="77777777" w:rsidR="00E3376E" w:rsidRDefault="00951646">
      <w:r>
        <w:t xml:space="preserve">   - Escuchar música</w:t>
      </w:r>
    </w:p>
    <w:p w14:paraId="69BDEEC3" w14:textId="77777777" w:rsidR="00E3376E" w:rsidRDefault="00951646">
      <w:r>
        <w:t>3. ¿Qué es una acera?</w:t>
      </w:r>
    </w:p>
    <w:p w14:paraId="367D9352" w14:textId="77777777" w:rsidR="00E3376E" w:rsidRDefault="00951646">
      <w:r>
        <w:t xml:space="preserve">   - Un lugar para los carros</w:t>
      </w:r>
    </w:p>
    <w:p w14:paraId="0A897A86" w14:textId="77777777" w:rsidR="00E3376E" w:rsidRDefault="00951646">
      <w:r>
        <w:t xml:space="preserve">   - Un lugar para caminar ✅</w:t>
      </w:r>
    </w:p>
    <w:p w14:paraId="572E0FF7" w14:textId="77777777" w:rsidR="00E3376E" w:rsidRDefault="00951646">
      <w:r>
        <w:t xml:space="preserve">   - Un parque</w:t>
      </w:r>
    </w:p>
    <w:p w14:paraId="1D2753CB" w14:textId="77777777" w:rsidR="00E3376E" w:rsidRDefault="00951646">
      <w:r>
        <w:t xml:space="preserve">   - Un semáforo</w:t>
      </w:r>
    </w:p>
    <w:p w14:paraId="08C65D27" w14:textId="77777777" w:rsidR="00E3376E" w:rsidRDefault="00951646">
      <w:pPr>
        <w:pStyle w:val="Ttulo2"/>
      </w:pPr>
      <w:r>
        <w:t>Cruces y semáforos</w:t>
      </w:r>
    </w:p>
    <w:p w14:paraId="3CF062CE" w14:textId="77777777" w:rsidR="00E3376E" w:rsidRDefault="00951646">
      <w:r>
        <w:t>4. ¿Qué significa la luz roja del semáforo?</w:t>
      </w:r>
    </w:p>
    <w:p w14:paraId="6D0B572B" w14:textId="77777777" w:rsidR="00E3376E" w:rsidRDefault="00951646">
      <w:r>
        <w:t xml:space="preserve">   - Seguir caminando</w:t>
      </w:r>
    </w:p>
    <w:p w14:paraId="671C00C2" w14:textId="77777777" w:rsidR="00E3376E" w:rsidRDefault="00951646">
      <w:r>
        <w:t xml:space="preserve">   - Espe</w:t>
      </w:r>
      <w:r>
        <w:t>rar ✅</w:t>
      </w:r>
    </w:p>
    <w:p w14:paraId="3856014C" w14:textId="77777777" w:rsidR="00E3376E" w:rsidRDefault="00951646">
      <w:r>
        <w:t xml:space="preserve">   - Correr rápido</w:t>
      </w:r>
    </w:p>
    <w:p w14:paraId="567C8CE3" w14:textId="77777777" w:rsidR="00E3376E" w:rsidRDefault="00951646">
      <w:r>
        <w:t xml:space="preserve">   - Cruzar sin mirar</w:t>
      </w:r>
    </w:p>
    <w:p w14:paraId="0335B6DC" w14:textId="77777777" w:rsidR="00E3376E" w:rsidRDefault="00951646">
      <w:r>
        <w:t>5. ¿Qué significa la luz verde para peatones?</w:t>
      </w:r>
    </w:p>
    <w:p w14:paraId="3EB4D9F5" w14:textId="77777777" w:rsidR="00E3376E" w:rsidRDefault="00951646">
      <w:r>
        <w:t xml:space="preserve">   - Esperar</w:t>
      </w:r>
    </w:p>
    <w:p w14:paraId="3B1A6326" w14:textId="77777777" w:rsidR="00E3376E" w:rsidRDefault="00951646">
      <w:r>
        <w:lastRenderedPageBreak/>
        <w:t xml:space="preserve">   - Cruzar ✅</w:t>
      </w:r>
    </w:p>
    <w:p w14:paraId="7E5A7CCC" w14:textId="77777777" w:rsidR="00E3376E" w:rsidRDefault="00951646">
      <w:r>
        <w:t xml:space="preserve">   - Correr</w:t>
      </w:r>
    </w:p>
    <w:p w14:paraId="70728FB3" w14:textId="77777777" w:rsidR="00E3376E" w:rsidRDefault="00951646">
      <w:r>
        <w:t xml:space="preserve">   - Sentarse</w:t>
      </w:r>
    </w:p>
    <w:p w14:paraId="75FFADF3" w14:textId="77777777" w:rsidR="00E3376E" w:rsidRDefault="00951646">
      <w:r>
        <w:t>6. ¿Qué significa la luz amarilla?</w:t>
      </w:r>
    </w:p>
    <w:p w14:paraId="6CC14114" w14:textId="77777777" w:rsidR="00E3376E" w:rsidRDefault="00951646">
      <w:r>
        <w:t xml:space="preserve">   - Acelerar</w:t>
      </w:r>
    </w:p>
    <w:p w14:paraId="4CEA9B91" w14:textId="77777777" w:rsidR="00E3376E" w:rsidRDefault="00951646">
      <w:r>
        <w:t xml:space="preserve">   - Precaución ✅</w:t>
      </w:r>
    </w:p>
    <w:p w14:paraId="5F5EFAE4" w14:textId="77777777" w:rsidR="00E3376E" w:rsidRDefault="00951646">
      <w:r>
        <w:t xml:space="preserve">   - Cruzar sin mirar</w:t>
      </w:r>
    </w:p>
    <w:p w14:paraId="59CBE846" w14:textId="77777777" w:rsidR="00E3376E" w:rsidRDefault="00951646">
      <w:r>
        <w:t xml:space="preserve">   - Ignorar</w:t>
      </w:r>
    </w:p>
    <w:p w14:paraId="7E9AB166" w14:textId="77777777" w:rsidR="00E3376E" w:rsidRDefault="00951646">
      <w:pPr>
        <w:pStyle w:val="Ttulo2"/>
      </w:pPr>
      <w:r>
        <w:t>Señales de tránsito</w:t>
      </w:r>
    </w:p>
    <w:p w14:paraId="0F948C72" w14:textId="77777777" w:rsidR="00E3376E" w:rsidRDefault="00951646">
      <w:r>
        <w:t>7. ¿Qué significa la señal de PARE?</w:t>
      </w:r>
    </w:p>
    <w:p w14:paraId="50DCA497" w14:textId="77777777" w:rsidR="00E3376E" w:rsidRDefault="00951646">
      <w:r>
        <w:t xml:space="preserve">   - Correr</w:t>
      </w:r>
    </w:p>
    <w:p w14:paraId="3BA31105" w14:textId="77777777" w:rsidR="00E3376E" w:rsidRDefault="00951646">
      <w:r>
        <w:t xml:space="preserve">   - Detenerse ✅</w:t>
      </w:r>
    </w:p>
    <w:p w14:paraId="79D0B053" w14:textId="77777777" w:rsidR="00E3376E" w:rsidRDefault="00951646">
      <w:r>
        <w:t xml:space="preserve">   - Saltar</w:t>
      </w:r>
    </w:p>
    <w:p w14:paraId="5609533E" w14:textId="77777777" w:rsidR="00E3376E" w:rsidRDefault="00951646">
      <w:r>
        <w:t xml:space="preserve">   - Acelerar</w:t>
      </w:r>
    </w:p>
    <w:p w14:paraId="3ECB4B5D" w14:textId="77777777" w:rsidR="00E3376E" w:rsidRDefault="00951646">
      <w:r>
        <w:t>8. ¿Qué forma tiene la señal de PARE?</w:t>
      </w:r>
    </w:p>
    <w:p w14:paraId="18170076" w14:textId="77777777" w:rsidR="00E3376E" w:rsidRDefault="00951646">
      <w:r>
        <w:t xml:space="preserve">   - Redonda</w:t>
      </w:r>
    </w:p>
    <w:p w14:paraId="457961E5" w14:textId="77777777" w:rsidR="00E3376E" w:rsidRDefault="00951646">
      <w:r>
        <w:t xml:space="preserve">   - Octogonal ✅</w:t>
      </w:r>
    </w:p>
    <w:p w14:paraId="5CAD5C6A" w14:textId="77777777" w:rsidR="00E3376E" w:rsidRDefault="00951646">
      <w:r>
        <w:t xml:space="preserve">   - Triangular</w:t>
      </w:r>
    </w:p>
    <w:p w14:paraId="01BF40A1" w14:textId="77777777" w:rsidR="00E3376E" w:rsidRDefault="00951646">
      <w:r>
        <w:t xml:space="preserve">   - Cuadrada</w:t>
      </w:r>
    </w:p>
    <w:p w14:paraId="211F061B" w14:textId="77777777" w:rsidR="00E3376E" w:rsidRDefault="00951646">
      <w:r>
        <w:t>9. ¿Qué significa la señal de zona</w:t>
      </w:r>
      <w:r>
        <w:t xml:space="preserve"> escolar?</w:t>
      </w:r>
    </w:p>
    <w:p w14:paraId="3E39F455" w14:textId="77777777" w:rsidR="00E3376E" w:rsidRDefault="00951646">
      <w:r>
        <w:t xml:space="preserve">   - Que hay una tienda</w:t>
      </w:r>
    </w:p>
    <w:p w14:paraId="505F2609" w14:textId="77777777" w:rsidR="00E3376E" w:rsidRDefault="00951646">
      <w:r>
        <w:t xml:space="preserve">   - Que hay niños cerca ✅</w:t>
      </w:r>
    </w:p>
    <w:p w14:paraId="6D431A35" w14:textId="77777777" w:rsidR="00E3376E" w:rsidRDefault="00951646">
      <w:r>
        <w:t xml:space="preserve">   - Que hay un parque</w:t>
      </w:r>
    </w:p>
    <w:p w14:paraId="42515585" w14:textId="77777777" w:rsidR="00E3376E" w:rsidRDefault="00951646">
      <w:r>
        <w:t xml:space="preserve">   - Que no hay nada</w:t>
      </w:r>
    </w:p>
    <w:p w14:paraId="454AA94E" w14:textId="77777777" w:rsidR="00E3376E" w:rsidRDefault="00951646">
      <w:pPr>
        <w:pStyle w:val="Ttulo2"/>
      </w:pPr>
      <w:r>
        <w:t>Transporte y movilidad</w:t>
      </w:r>
    </w:p>
    <w:p w14:paraId="5C4DF4F1" w14:textId="77777777" w:rsidR="00E3376E" w:rsidRDefault="00951646">
      <w:r>
        <w:t>10. ¿Qué tipo de transporte es un autobús escolar?</w:t>
      </w:r>
    </w:p>
    <w:p w14:paraId="35BAB910" w14:textId="77777777" w:rsidR="00E3376E" w:rsidRDefault="00951646">
      <w:r>
        <w:lastRenderedPageBreak/>
        <w:t xml:space="preserve">   - Público ✅</w:t>
      </w:r>
    </w:p>
    <w:p w14:paraId="575A69C9" w14:textId="77777777" w:rsidR="00E3376E" w:rsidRDefault="00951646">
      <w:r>
        <w:t xml:space="preserve">   - Privado</w:t>
      </w:r>
    </w:p>
    <w:p w14:paraId="42992F18" w14:textId="77777777" w:rsidR="00E3376E" w:rsidRDefault="00951646">
      <w:r>
        <w:t xml:space="preserve">   - Aéreo</w:t>
      </w:r>
    </w:p>
    <w:p w14:paraId="09B074DA" w14:textId="77777777" w:rsidR="00E3376E" w:rsidRDefault="00951646">
      <w:r>
        <w:t xml:space="preserve">   - Marítimo</w:t>
      </w:r>
    </w:p>
    <w:p w14:paraId="517F8D76" w14:textId="77777777" w:rsidR="00E3376E" w:rsidRDefault="00951646">
      <w:r>
        <w:t xml:space="preserve">11. ¿Qué medio de </w:t>
      </w:r>
      <w:r>
        <w:t>transporte usa el mar?</w:t>
      </w:r>
    </w:p>
    <w:p w14:paraId="2562BF89" w14:textId="77777777" w:rsidR="00E3376E" w:rsidRDefault="00951646">
      <w:r>
        <w:t xml:space="preserve">   - Avión</w:t>
      </w:r>
    </w:p>
    <w:p w14:paraId="585AB22D" w14:textId="77777777" w:rsidR="00E3376E" w:rsidRDefault="00951646">
      <w:r>
        <w:t xml:space="preserve">   - Canoa ✅</w:t>
      </w:r>
    </w:p>
    <w:p w14:paraId="2A724629" w14:textId="77777777" w:rsidR="00E3376E" w:rsidRDefault="00951646">
      <w:r>
        <w:t xml:space="preserve">   - Tren</w:t>
      </w:r>
    </w:p>
    <w:p w14:paraId="7CFA5640" w14:textId="77777777" w:rsidR="00E3376E" w:rsidRDefault="00951646">
      <w:r>
        <w:t xml:space="preserve">   - Bus</w:t>
      </w:r>
    </w:p>
    <w:p w14:paraId="2ACBE0C5" w14:textId="77777777" w:rsidR="00E3376E" w:rsidRDefault="00951646">
      <w:r>
        <w:t>12. ¿Qué medio de transporte se mueve en el aire?</w:t>
      </w:r>
    </w:p>
    <w:p w14:paraId="6A7AA16F" w14:textId="77777777" w:rsidR="00E3376E" w:rsidRDefault="00951646">
      <w:r>
        <w:t xml:space="preserve">   - Barco</w:t>
      </w:r>
    </w:p>
    <w:p w14:paraId="7D8FFE2E" w14:textId="77777777" w:rsidR="00E3376E" w:rsidRDefault="00951646">
      <w:r>
        <w:t xml:space="preserve">   - Avión ✅</w:t>
      </w:r>
    </w:p>
    <w:p w14:paraId="18172945" w14:textId="77777777" w:rsidR="00E3376E" w:rsidRDefault="00951646">
      <w:r>
        <w:t xml:space="preserve">   - Bus</w:t>
      </w:r>
    </w:p>
    <w:p w14:paraId="4B96E799" w14:textId="77777777" w:rsidR="00E3376E" w:rsidRDefault="00951646">
      <w:r>
        <w:t xml:space="preserve">   - Moto</w:t>
      </w:r>
    </w:p>
    <w:p w14:paraId="773FC6E0" w14:textId="77777777" w:rsidR="00E3376E" w:rsidRDefault="00951646">
      <w:pPr>
        <w:pStyle w:val="Ttulo2"/>
      </w:pPr>
      <w:r>
        <w:t>Seguridad en el vehículo</w:t>
      </w:r>
    </w:p>
    <w:p w14:paraId="64BD6799" w14:textId="77777777" w:rsidR="00E3376E" w:rsidRDefault="00951646">
      <w:r>
        <w:t>13. ¿Para qué sirve el cinturón de seguridad?</w:t>
      </w:r>
    </w:p>
    <w:p w14:paraId="513C4BE5" w14:textId="77777777" w:rsidR="00E3376E" w:rsidRDefault="00951646">
      <w:r>
        <w:t xml:space="preserve">   - Para decorar</w:t>
      </w:r>
    </w:p>
    <w:p w14:paraId="11387EF0" w14:textId="77777777" w:rsidR="00E3376E" w:rsidRDefault="00951646">
      <w:r>
        <w:t xml:space="preserve">   - Para proteger ✅</w:t>
      </w:r>
    </w:p>
    <w:p w14:paraId="3F6A827F" w14:textId="77777777" w:rsidR="00E3376E" w:rsidRDefault="00951646">
      <w:r>
        <w:t xml:space="preserve">   - Para dormir</w:t>
      </w:r>
    </w:p>
    <w:p w14:paraId="741D1CA6" w14:textId="77777777" w:rsidR="00E3376E" w:rsidRDefault="00951646">
      <w:r>
        <w:t xml:space="preserve">   - Para jugar</w:t>
      </w:r>
    </w:p>
    <w:p w14:paraId="1BE0F655" w14:textId="77777777" w:rsidR="00E3376E" w:rsidRDefault="00951646">
      <w:r>
        <w:t>14. ¿Dónde deben ir los niños menores de 12 años?</w:t>
      </w:r>
    </w:p>
    <w:p w14:paraId="2056CF42" w14:textId="77777777" w:rsidR="00E3376E" w:rsidRDefault="00951646">
      <w:r>
        <w:t xml:space="preserve">   - Asiento delantero</w:t>
      </w:r>
    </w:p>
    <w:p w14:paraId="3D59C92E" w14:textId="77777777" w:rsidR="00E3376E" w:rsidRDefault="00951646">
      <w:r>
        <w:t xml:space="preserve">   - Asiento trasero ✅</w:t>
      </w:r>
    </w:p>
    <w:p w14:paraId="3887B803" w14:textId="77777777" w:rsidR="00E3376E" w:rsidRDefault="00951646">
      <w:r>
        <w:t xml:space="preserve">   - De pie</w:t>
      </w:r>
    </w:p>
    <w:p w14:paraId="49AB1DCF" w14:textId="77777777" w:rsidR="00E3376E" w:rsidRDefault="00951646">
      <w:r>
        <w:t xml:space="preserve">   - En el maletero</w:t>
      </w:r>
    </w:p>
    <w:p w14:paraId="44A37C6B" w14:textId="77777777" w:rsidR="00E3376E" w:rsidRDefault="00951646">
      <w:r>
        <w:t>15. ¿Qué documento necesita un conductor?</w:t>
      </w:r>
    </w:p>
    <w:p w14:paraId="4EE8F621" w14:textId="77777777" w:rsidR="00E3376E" w:rsidRDefault="00951646">
      <w:r>
        <w:lastRenderedPageBreak/>
        <w:t xml:space="preserve">   - Pasaporte</w:t>
      </w:r>
    </w:p>
    <w:p w14:paraId="5A3720FC" w14:textId="77777777" w:rsidR="00E3376E" w:rsidRDefault="00951646">
      <w:r>
        <w:t xml:space="preserve">   - Licencia ✅</w:t>
      </w:r>
    </w:p>
    <w:p w14:paraId="0FF94AF4" w14:textId="77777777" w:rsidR="00E3376E" w:rsidRDefault="00951646">
      <w:r>
        <w:t xml:space="preserve">   - Libreta escolar</w:t>
      </w:r>
    </w:p>
    <w:p w14:paraId="69BD193A" w14:textId="77777777" w:rsidR="00E3376E" w:rsidRDefault="00951646">
      <w:r>
        <w:t xml:space="preserve">   - Ninguno</w:t>
      </w:r>
    </w:p>
    <w:p w14:paraId="167DB4D1" w14:textId="77777777" w:rsidR="00E3376E" w:rsidRDefault="00951646">
      <w:pPr>
        <w:pStyle w:val="Ttulo2"/>
      </w:pPr>
      <w:r>
        <w:t>Conductores y pasajeros</w:t>
      </w:r>
    </w:p>
    <w:p w14:paraId="6F8E7B3B" w14:textId="77777777" w:rsidR="00E3376E" w:rsidRDefault="00951646">
      <w:r>
        <w:t>16. ¿Qué deben hacer los pasajeros en el bus?</w:t>
      </w:r>
    </w:p>
    <w:p w14:paraId="481A874F" w14:textId="77777777" w:rsidR="00E3376E" w:rsidRDefault="00951646">
      <w:r>
        <w:t xml:space="preserve">   - Jugar</w:t>
      </w:r>
    </w:p>
    <w:p w14:paraId="3CC5CBB9" w14:textId="77777777" w:rsidR="00E3376E" w:rsidRDefault="00951646">
      <w:r>
        <w:t xml:space="preserve">   - Respetar ✅</w:t>
      </w:r>
    </w:p>
    <w:p w14:paraId="0B2552E0" w14:textId="77777777" w:rsidR="00E3376E" w:rsidRDefault="00951646">
      <w:r>
        <w:t xml:space="preserve">   - Gritar</w:t>
      </w:r>
    </w:p>
    <w:p w14:paraId="31E9069C" w14:textId="77777777" w:rsidR="00E3376E" w:rsidRDefault="00951646">
      <w:r>
        <w:t xml:space="preserve">   - Molestar</w:t>
      </w:r>
    </w:p>
    <w:p w14:paraId="53AF6118" w14:textId="77777777" w:rsidR="00E3376E" w:rsidRDefault="00951646">
      <w:r>
        <w:t>17. ¿Qué no deben hacer los pasajeros?</w:t>
      </w:r>
    </w:p>
    <w:p w14:paraId="0A2CA812" w14:textId="77777777" w:rsidR="00E3376E" w:rsidRDefault="00951646">
      <w:r>
        <w:t xml:space="preserve">   - Distraer al conductor ✅</w:t>
      </w:r>
    </w:p>
    <w:p w14:paraId="6E385F8D" w14:textId="77777777" w:rsidR="00E3376E" w:rsidRDefault="00951646">
      <w:r>
        <w:t xml:space="preserve">   - Sentarse tranquilos</w:t>
      </w:r>
    </w:p>
    <w:p w14:paraId="03B69A17" w14:textId="77777777" w:rsidR="00E3376E" w:rsidRDefault="00951646">
      <w:r>
        <w:t xml:space="preserve">   - Usar cinturón</w:t>
      </w:r>
    </w:p>
    <w:p w14:paraId="0F420D32" w14:textId="77777777" w:rsidR="00E3376E" w:rsidRDefault="00951646">
      <w:r>
        <w:t xml:space="preserve">   - Bajar por la acera</w:t>
      </w:r>
    </w:p>
    <w:p w14:paraId="7400EA6A" w14:textId="77777777" w:rsidR="00E3376E" w:rsidRDefault="00951646">
      <w:r>
        <w:t>18. ¿Cómo deben bajar del bus los pasajeros?</w:t>
      </w:r>
    </w:p>
    <w:p w14:paraId="622DC7A3" w14:textId="77777777" w:rsidR="00E3376E" w:rsidRDefault="00951646">
      <w:r>
        <w:t xml:space="preserve">   - Por la acera ✅</w:t>
      </w:r>
    </w:p>
    <w:p w14:paraId="11509E0C" w14:textId="77777777" w:rsidR="00E3376E" w:rsidRDefault="00951646">
      <w:r>
        <w:t xml:space="preserve">   - Por la calle</w:t>
      </w:r>
    </w:p>
    <w:p w14:paraId="5CCBE010" w14:textId="77777777" w:rsidR="00E3376E" w:rsidRDefault="00951646">
      <w:r>
        <w:t xml:space="preserve">   - Saltando</w:t>
      </w:r>
    </w:p>
    <w:p w14:paraId="145FBE60" w14:textId="77777777" w:rsidR="00E3376E" w:rsidRDefault="00951646">
      <w:r>
        <w:t xml:space="preserve">   - Por la ventana</w:t>
      </w:r>
    </w:p>
    <w:p w14:paraId="38172651" w14:textId="77777777" w:rsidR="00E3376E" w:rsidRDefault="00951646">
      <w:pPr>
        <w:pStyle w:val="Ttulo2"/>
      </w:pPr>
      <w:r>
        <w:t>Accidentes y prevención</w:t>
      </w:r>
    </w:p>
    <w:p w14:paraId="6B25C92A" w14:textId="77777777" w:rsidR="00E3376E" w:rsidRDefault="00951646">
      <w:r>
        <w:t>19. ¿Qué debes hac</w:t>
      </w:r>
      <w:r>
        <w:t>er si ves un accidente?</w:t>
      </w:r>
    </w:p>
    <w:p w14:paraId="23A34500" w14:textId="77777777" w:rsidR="00E3376E" w:rsidRDefault="00951646">
      <w:r>
        <w:t xml:space="preserve">   - Huir</w:t>
      </w:r>
    </w:p>
    <w:p w14:paraId="499AC47A" w14:textId="77777777" w:rsidR="00E3376E" w:rsidRDefault="00951646">
      <w:r>
        <w:t xml:space="preserve">   - Llamar a emergencias ✅</w:t>
      </w:r>
    </w:p>
    <w:p w14:paraId="51704DFE" w14:textId="77777777" w:rsidR="00E3376E" w:rsidRDefault="00951646">
      <w:r>
        <w:t xml:space="preserve">   - Ignorar</w:t>
      </w:r>
    </w:p>
    <w:p w14:paraId="5C6CE2A9" w14:textId="77777777" w:rsidR="00E3376E" w:rsidRDefault="00951646">
      <w:r>
        <w:t xml:space="preserve">   - Correr</w:t>
      </w:r>
    </w:p>
    <w:p w14:paraId="584061FB" w14:textId="77777777" w:rsidR="00E3376E" w:rsidRDefault="00951646">
      <w:r>
        <w:lastRenderedPageBreak/>
        <w:t>20. ¿Qué causa accidentes de tránsito?</w:t>
      </w:r>
    </w:p>
    <w:p w14:paraId="38FBCC4D" w14:textId="77777777" w:rsidR="00E3376E" w:rsidRDefault="00951646">
      <w:r>
        <w:t xml:space="preserve">   - Correr en la calle ✅</w:t>
      </w:r>
    </w:p>
    <w:p w14:paraId="2ED971F4" w14:textId="77777777" w:rsidR="00E3376E" w:rsidRDefault="00951646">
      <w:r>
        <w:t xml:space="preserve">   - Mirar a ambos lados</w:t>
      </w:r>
    </w:p>
    <w:p w14:paraId="66F55828" w14:textId="77777777" w:rsidR="00E3376E" w:rsidRDefault="00951646">
      <w:r>
        <w:t xml:space="preserve">   - Respetar semáforos</w:t>
      </w:r>
    </w:p>
    <w:p w14:paraId="6D43F169" w14:textId="77777777" w:rsidR="00E3376E" w:rsidRDefault="00951646">
      <w:r>
        <w:t xml:space="preserve">   - Usar cinturón</w:t>
      </w:r>
    </w:p>
    <w:p w14:paraId="62914526" w14:textId="77777777" w:rsidR="00E3376E" w:rsidRDefault="00951646">
      <w:r>
        <w:t xml:space="preserve">21. ¿Qué significa prevenir un </w:t>
      </w:r>
      <w:r>
        <w:t>accidente?</w:t>
      </w:r>
    </w:p>
    <w:p w14:paraId="7A16B451" w14:textId="77777777" w:rsidR="00E3376E" w:rsidRDefault="00951646">
      <w:r>
        <w:t xml:space="preserve">   - Evitarlo ✅</w:t>
      </w:r>
    </w:p>
    <w:p w14:paraId="54108EBF" w14:textId="77777777" w:rsidR="00E3376E" w:rsidRDefault="00951646">
      <w:r>
        <w:t xml:space="preserve">   - Provocarlo</w:t>
      </w:r>
    </w:p>
    <w:p w14:paraId="1A411107" w14:textId="77777777" w:rsidR="00E3376E" w:rsidRDefault="00951646">
      <w:r>
        <w:t xml:space="preserve">   - Ignorarlo</w:t>
      </w:r>
    </w:p>
    <w:p w14:paraId="4D36F2A3" w14:textId="77777777" w:rsidR="00E3376E" w:rsidRDefault="00951646">
      <w:r>
        <w:t xml:space="preserve">   - Celebrarlo</w:t>
      </w:r>
    </w:p>
    <w:p w14:paraId="500740CA" w14:textId="77777777" w:rsidR="00E3376E" w:rsidRDefault="00951646">
      <w:pPr>
        <w:pStyle w:val="Ttulo2"/>
      </w:pPr>
      <w:r>
        <w:t>Primeros auxilios y solidaridad</w:t>
      </w:r>
    </w:p>
    <w:p w14:paraId="414D5C99" w14:textId="77777777" w:rsidR="00E3376E" w:rsidRDefault="00951646">
      <w:r>
        <w:t>22. ¿Cuál es el número de emergencias en Ecuador?</w:t>
      </w:r>
    </w:p>
    <w:p w14:paraId="4FE643E8" w14:textId="77777777" w:rsidR="00E3376E" w:rsidRDefault="00951646">
      <w:r>
        <w:t xml:space="preserve">   - 123</w:t>
      </w:r>
    </w:p>
    <w:p w14:paraId="4FC7EB74" w14:textId="77777777" w:rsidR="00E3376E" w:rsidRDefault="00951646">
      <w:r>
        <w:t xml:space="preserve">   - 911 ✅</w:t>
      </w:r>
    </w:p>
    <w:p w14:paraId="43A0A89E" w14:textId="77777777" w:rsidR="00E3376E" w:rsidRDefault="00951646">
      <w:r>
        <w:t xml:space="preserve">   - 202</w:t>
      </w:r>
    </w:p>
    <w:p w14:paraId="05718952" w14:textId="77777777" w:rsidR="00E3376E" w:rsidRDefault="00951646">
      <w:r>
        <w:t xml:space="preserve">   - 110</w:t>
      </w:r>
    </w:p>
    <w:p w14:paraId="6FADD30C" w14:textId="77777777" w:rsidR="00E3376E" w:rsidRDefault="00951646">
      <w:r>
        <w:t>23. ¿Qué debes hacer si alguien se cae?</w:t>
      </w:r>
    </w:p>
    <w:p w14:paraId="7A865F67" w14:textId="77777777" w:rsidR="00E3376E" w:rsidRDefault="00951646">
      <w:r>
        <w:t xml:space="preserve">   - Reír</w:t>
      </w:r>
    </w:p>
    <w:p w14:paraId="1006EFED" w14:textId="77777777" w:rsidR="00E3376E" w:rsidRDefault="00951646">
      <w:r>
        <w:t xml:space="preserve">   - Ayudar ✅</w:t>
      </w:r>
    </w:p>
    <w:p w14:paraId="752F1429" w14:textId="77777777" w:rsidR="00E3376E" w:rsidRDefault="00951646">
      <w:r>
        <w:t xml:space="preserve">   - Ignorar</w:t>
      </w:r>
    </w:p>
    <w:p w14:paraId="2A256A86" w14:textId="77777777" w:rsidR="00E3376E" w:rsidRDefault="00951646">
      <w:r>
        <w:t xml:space="preserve">   - Alejarse</w:t>
      </w:r>
    </w:p>
    <w:p w14:paraId="78745372" w14:textId="77777777" w:rsidR="00E3376E" w:rsidRDefault="00951646">
      <w:r>
        <w:t>24. ¿Qué significa ser solidario en la vía?</w:t>
      </w:r>
    </w:p>
    <w:p w14:paraId="21B2222B" w14:textId="77777777" w:rsidR="00E3376E" w:rsidRDefault="00951646">
      <w:r>
        <w:t xml:space="preserve">   - Ayudar ✅</w:t>
      </w:r>
    </w:p>
    <w:p w14:paraId="49D598DF" w14:textId="77777777" w:rsidR="00E3376E" w:rsidRDefault="00951646">
      <w:r>
        <w:t xml:space="preserve">   - Molestar</w:t>
      </w:r>
    </w:p>
    <w:p w14:paraId="22568745" w14:textId="77777777" w:rsidR="00E3376E" w:rsidRDefault="00951646">
      <w:r>
        <w:t xml:space="preserve">   - Ignorar</w:t>
      </w:r>
    </w:p>
    <w:p w14:paraId="6C9016E3" w14:textId="77777777" w:rsidR="00E3376E" w:rsidRDefault="00951646">
      <w:r>
        <w:t xml:space="preserve">   - Reírse</w:t>
      </w:r>
    </w:p>
    <w:p w14:paraId="6ECB04D6" w14:textId="77777777" w:rsidR="00E3376E" w:rsidRDefault="00951646">
      <w:r>
        <w:lastRenderedPageBreak/>
        <w:t>25. Pregunta de ejemplo adicional de educación vial.</w:t>
      </w:r>
    </w:p>
    <w:p w14:paraId="7D85880A" w14:textId="77777777" w:rsidR="00E3376E" w:rsidRDefault="00951646">
      <w:r>
        <w:t xml:space="preserve">   - Opción A</w:t>
      </w:r>
    </w:p>
    <w:p w14:paraId="06C0E30B" w14:textId="77777777" w:rsidR="00E3376E" w:rsidRDefault="00951646">
      <w:r>
        <w:t xml:space="preserve">   - Opción B ✅</w:t>
      </w:r>
    </w:p>
    <w:p w14:paraId="30D2D6C4" w14:textId="77777777" w:rsidR="00E3376E" w:rsidRDefault="00951646">
      <w:r>
        <w:t xml:space="preserve">   - Opción C</w:t>
      </w:r>
    </w:p>
    <w:p w14:paraId="2385F8C4" w14:textId="77777777" w:rsidR="00E3376E" w:rsidRDefault="00951646">
      <w:r>
        <w:t xml:space="preserve">   - Opción D</w:t>
      </w:r>
    </w:p>
    <w:p w14:paraId="65A54FB1" w14:textId="77777777" w:rsidR="00E3376E" w:rsidRDefault="00951646">
      <w:r>
        <w:t>26. Pre</w:t>
      </w:r>
      <w:r>
        <w:t>gunta de ejemplo adicional de educación vial.</w:t>
      </w:r>
    </w:p>
    <w:p w14:paraId="11EF2700" w14:textId="77777777" w:rsidR="00E3376E" w:rsidRDefault="00951646">
      <w:r>
        <w:t xml:space="preserve">   - Opción A</w:t>
      </w:r>
    </w:p>
    <w:p w14:paraId="1EB7DB7B" w14:textId="77777777" w:rsidR="00E3376E" w:rsidRDefault="00951646">
      <w:r>
        <w:t xml:space="preserve">   - Opción B ✅</w:t>
      </w:r>
    </w:p>
    <w:p w14:paraId="0E6BC52B" w14:textId="77777777" w:rsidR="00E3376E" w:rsidRDefault="00951646">
      <w:r>
        <w:t xml:space="preserve">   - Opción C</w:t>
      </w:r>
    </w:p>
    <w:p w14:paraId="5777C109" w14:textId="77777777" w:rsidR="00E3376E" w:rsidRDefault="00951646">
      <w:r>
        <w:t xml:space="preserve">   - Opción D</w:t>
      </w:r>
    </w:p>
    <w:p w14:paraId="28355BE0" w14:textId="77777777" w:rsidR="00E3376E" w:rsidRDefault="00951646">
      <w:r>
        <w:t>27. Pregunta de ejemplo adicional de educación vial.</w:t>
      </w:r>
    </w:p>
    <w:p w14:paraId="22125F8B" w14:textId="77777777" w:rsidR="00E3376E" w:rsidRDefault="00951646">
      <w:r>
        <w:t xml:space="preserve">   - Opción A</w:t>
      </w:r>
    </w:p>
    <w:p w14:paraId="35E80FB1" w14:textId="77777777" w:rsidR="00E3376E" w:rsidRDefault="00951646">
      <w:r>
        <w:t xml:space="preserve">   - Opción B ✅</w:t>
      </w:r>
    </w:p>
    <w:p w14:paraId="22AEDBFC" w14:textId="77777777" w:rsidR="00E3376E" w:rsidRDefault="00951646">
      <w:r>
        <w:t xml:space="preserve">   - Opción C</w:t>
      </w:r>
    </w:p>
    <w:p w14:paraId="293A0E7E" w14:textId="77777777" w:rsidR="00E3376E" w:rsidRDefault="00951646">
      <w:r>
        <w:t xml:space="preserve">   - Opción D</w:t>
      </w:r>
    </w:p>
    <w:p w14:paraId="334AB73D" w14:textId="77777777" w:rsidR="00E3376E" w:rsidRDefault="00951646">
      <w:r>
        <w:t xml:space="preserve">28. Pregunta de ejemplo </w:t>
      </w:r>
      <w:r>
        <w:t>adicional de educación vial.</w:t>
      </w:r>
    </w:p>
    <w:p w14:paraId="5464733B" w14:textId="77777777" w:rsidR="00E3376E" w:rsidRDefault="00951646">
      <w:r>
        <w:t xml:space="preserve">   - Opción A</w:t>
      </w:r>
    </w:p>
    <w:p w14:paraId="2CA570A2" w14:textId="77777777" w:rsidR="00E3376E" w:rsidRDefault="00951646">
      <w:r>
        <w:t xml:space="preserve">   - Opción B ✅</w:t>
      </w:r>
    </w:p>
    <w:p w14:paraId="61DEB44B" w14:textId="77777777" w:rsidR="00E3376E" w:rsidRDefault="00951646">
      <w:r>
        <w:t xml:space="preserve">   - Opción C</w:t>
      </w:r>
    </w:p>
    <w:p w14:paraId="37B778FD" w14:textId="77777777" w:rsidR="00E3376E" w:rsidRDefault="00951646">
      <w:r>
        <w:t xml:space="preserve">   - Opción D</w:t>
      </w:r>
    </w:p>
    <w:p w14:paraId="14A9504A" w14:textId="77777777" w:rsidR="00E3376E" w:rsidRDefault="00951646">
      <w:r>
        <w:t>29. Pregunta de ejemplo adicional de educación vial.</w:t>
      </w:r>
    </w:p>
    <w:p w14:paraId="3E79DA36" w14:textId="77777777" w:rsidR="00E3376E" w:rsidRDefault="00951646">
      <w:r>
        <w:t xml:space="preserve">   - Opción A</w:t>
      </w:r>
    </w:p>
    <w:p w14:paraId="63B50D5A" w14:textId="77777777" w:rsidR="00E3376E" w:rsidRDefault="00951646">
      <w:r>
        <w:t xml:space="preserve">   - Opción B ✅</w:t>
      </w:r>
    </w:p>
    <w:p w14:paraId="33CE1754" w14:textId="77777777" w:rsidR="00E3376E" w:rsidRDefault="00951646">
      <w:r>
        <w:t xml:space="preserve">   - Opción C</w:t>
      </w:r>
    </w:p>
    <w:p w14:paraId="0461BEFF" w14:textId="77777777" w:rsidR="00E3376E" w:rsidRDefault="00951646">
      <w:r>
        <w:t xml:space="preserve">   - Opción D</w:t>
      </w:r>
    </w:p>
    <w:p w14:paraId="34E8E912" w14:textId="77777777" w:rsidR="00E3376E" w:rsidRDefault="00951646">
      <w:r>
        <w:t>30. Pregunta de ejemplo adicional de educación vial.</w:t>
      </w:r>
    </w:p>
    <w:p w14:paraId="6642265D" w14:textId="77777777" w:rsidR="00E3376E" w:rsidRDefault="00951646">
      <w:r>
        <w:lastRenderedPageBreak/>
        <w:t xml:space="preserve">   - Opción A</w:t>
      </w:r>
    </w:p>
    <w:p w14:paraId="12C69AED" w14:textId="77777777" w:rsidR="00E3376E" w:rsidRDefault="00951646">
      <w:r>
        <w:t xml:space="preserve">   - Opción B ✅</w:t>
      </w:r>
    </w:p>
    <w:p w14:paraId="6832211B" w14:textId="77777777" w:rsidR="00E3376E" w:rsidRDefault="00951646">
      <w:r>
        <w:t xml:space="preserve">   - Opción C</w:t>
      </w:r>
    </w:p>
    <w:p w14:paraId="662CECB0" w14:textId="77777777" w:rsidR="00E3376E" w:rsidRDefault="00951646">
      <w:r>
        <w:t xml:space="preserve">   - Opción D</w:t>
      </w:r>
    </w:p>
    <w:p w14:paraId="6480FAA5" w14:textId="77777777" w:rsidR="00E3376E" w:rsidRDefault="00951646">
      <w:r>
        <w:t>31. Pregunta de ejemplo adicional de educación vial.</w:t>
      </w:r>
    </w:p>
    <w:p w14:paraId="431C7C8F" w14:textId="77777777" w:rsidR="00E3376E" w:rsidRDefault="00951646">
      <w:r>
        <w:t xml:space="preserve">   - Opción A</w:t>
      </w:r>
    </w:p>
    <w:p w14:paraId="36E35404" w14:textId="77777777" w:rsidR="00E3376E" w:rsidRDefault="00951646">
      <w:r>
        <w:t xml:space="preserve">   - Opción B ✅</w:t>
      </w:r>
    </w:p>
    <w:p w14:paraId="4A1ADDAB" w14:textId="77777777" w:rsidR="00E3376E" w:rsidRDefault="00951646">
      <w:r>
        <w:t xml:space="preserve">   - Opción C</w:t>
      </w:r>
    </w:p>
    <w:p w14:paraId="03B6B627" w14:textId="77777777" w:rsidR="00E3376E" w:rsidRDefault="00951646">
      <w:r>
        <w:t xml:space="preserve">   - Opción D</w:t>
      </w:r>
    </w:p>
    <w:p w14:paraId="13769F28" w14:textId="77777777" w:rsidR="00E3376E" w:rsidRDefault="00951646">
      <w:r>
        <w:t>32. Pregunta de ejemplo adicional de educación vial.</w:t>
      </w:r>
    </w:p>
    <w:p w14:paraId="48C482B8" w14:textId="77777777" w:rsidR="00E3376E" w:rsidRDefault="00951646">
      <w:r>
        <w:t xml:space="preserve">   - Opción A</w:t>
      </w:r>
    </w:p>
    <w:p w14:paraId="35D7A7BC" w14:textId="77777777" w:rsidR="00E3376E" w:rsidRDefault="00951646">
      <w:r>
        <w:t xml:space="preserve">   - Opción B ✅</w:t>
      </w:r>
    </w:p>
    <w:p w14:paraId="2D4A9770" w14:textId="77777777" w:rsidR="00E3376E" w:rsidRDefault="00951646">
      <w:r>
        <w:t xml:space="preserve">   -</w:t>
      </w:r>
      <w:r>
        <w:t xml:space="preserve"> Opción C</w:t>
      </w:r>
    </w:p>
    <w:p w14:paraId="21A069BF" w14:textId="77777777" w:rsidR="00E3376E" w:rsidRDefault="00951646">
      <w:r>
        <w:t xml:space="preserve">   - Opción D</w:t>
      </w:r>
    </w:p>
    <w:p w14:paraId="220597DC" w14:textId="77777777" w:rsidR="00E3376E" w:rsidRDefault="00951646">
      <w:r>
        <w:t>33. Pregunta de ejemplo adicional de educación vial.</w:t>
      </w:r>
    </w:p>
    <w:p w14:paraId="4B9F93BC" w14:textId="77777777" w:rsidR="00E3376E" w:rsidRDefault="00951646">
      <w:r>
        <w:t xml:space="preserve">   - Opción A</w:t>
      </w:r>
    </w:p>
    <w:p w14:paraId="43F371B5" w14:textId="77777777" w:rsidR="00E3376E" w:rsidRDefault="00951646">
      <w:r>
        <w:t xml:space="preserve">   - Opción B ✅</w:t>
      </w:r>
    </w:p>
    <w:p w14:paraId="6D5E017F" w14:textId="77777777" w:rsidR="00E3376E" w:rsidRDefault="00951646">
      <w:r>
        <w:t xml:space="preserve">   - Opción C</w:t>
      </w:r>
    </w:p>
    <w:p w14:paraId="4A6C4FAF" w14:textId="77777777" w:rsidR="00E3376E" w:rsidRDefault="00951646">
      <w:r>
        <w:t xml:space="preserve">   - Opción D</w:t>
      </w:r>
    </w:p>
    <w:p w14:paraId="3839D1CE" w14:textId="77777777" w:rsidR="00E3376E" w:rsidRDefault="00951646">
      <w:r>
        <w:t>34. Pregunta de ejemplo adicional de educación vial.</w:t>
      </w:r>
    </w:p>
    <w:p w14:paraId="1D328E86" w14:textId="77777777" w:rsidR="00E3376E" w:rsidRDefault="00951646">
      <w:r>
        <w:t xml:space="preserve">   - Opción A</w:t>
      </w:r>
    </w:p>
    <w:p w14:paraId="3792777B" w14:textId="77777777" w:rsidR="00E3376E" w:rsidRDefault="00951646">
      <w:r>
        <w:t xml:space="preserve">   - Opción B ✅</w:t>
      </w:r>
    </w:p>
    <w:p w14:paraId="08FE8A7F" w14:textId="77777777" w:rsidR="00E3376E" w:rsidRDefault="00951646">
      <w:r>
        <w:t xml:space="preserve">   - Opción C</w:t>
      </w:r>
    </w:p>
    <w:p w14:paraId="2813D153" w14:textId="77777777" w:rsidR="00E3376E" w:rsidRDefault="00951646">
      <w:r>
        <w:t xml:space="preserve">   - Opción D</w:t>
      </w:r>
    </w:p>
    <w:p w14:paraId="1B5236EB" w14:textId="77777777" w:rsidR="00E3376E" w:rsidRDefault="00951646">
      <w:r>
        <w:t>35. Pregunta de ejemplo adicional de educación vial.</w:t>
      </w:r>
    </w:p>
    <w:p w14:paraId="3C11A013" w14:textId="77777777" w:rsidR="00E3376E" w:rsidRDefault="00951646">
      <w:r>
        <w:t xml:space="preserve">   - Opción A</w:t>
      </w:r>
    </w:p>
    <w:p w14:paraId="0B36D66B" w14:textId="77777777" w:rsidR="00E3376E" w:rsidRDefault="00951646">
      <w:r>
        <w:lastRenderedPageBreak/>
        <w:t xml:space="preserve">   - Opción B ✅</w:t>
      </w:r>
    </w:p>
    <w:p w14:paraId="51CC6E5C" w14:textId="77777777" w:rsidR="00E3376E" w:rsidRDefault="00951646">
      <w:r>
        <w:t xml:space="preserve">   - Opción C</w:t>
      </w:r>
    </w:p>
    <w:p w14:paraId="2AB28EB3" w14:textId="77777777" w:rsidR="00E3376E" w:rsidRDefault="00951646">
      <w:r>
        <w:t xml:space="preserve">   - Opción D</w:t>
      </w:r>
    </w:p>
    <w:p w14:paraId="1F192340" w14:textId="77777777" w:rsidR="00E3376E" w:rsidRDefault="00951646">
      <w:r>
        <w:t>36. Pregunta de ejemplo adicional de educación vial.</w:t>
      </w:r>
    </w:p>
    <w:p w14:paraId="226A06E6" w14:textId="77777777" w:rsidR="00E3376E" w:rsidRDefault="00951646">
      <w:r>
        <w:t xml:space="preserve">   - Opción A</w:t>
      </w:r>
    </w:p>
    <w:p w14:paraId="58976551" w14:textId="77777777" w:rsidR="00E3376E" w:rsidRDefault="00951646">
      <w:r>
        <w:t xml:space="preserve">   - Opción B ✅</w:t>
      </w:r>
    </w:p>
    <w:p w14:paraId="4316C45E" w14:textId="77777777" w:rsidR="00E3376E" w:rsidRDefault="00951646">
      <w:r>
        <w:t xml:space="preserve">   - Opción C</w:t>
      </w:r>
    </w:p>
    <w:p w14:paraId="5B783239" w14:textId="77777777" w:rsidR="00E3376E" w:rsidRDefault="00951646">
      <w:r>
        <w:t xml:space="preserve">   - Opción D</w:t>
      </w:r>
    </w:p>
    <w:p w14:paraId="2D2B9A03" w14:textId="77777777" w:rsidR="00E3376E" w:rsidRDefault="00951646">
      <w:r>
        <w:t>37. Pregunta de ejem</w:t>
      </w:r>
      <w:r>
        <w:t>plo adicional de educación vial.</w:t>
      </w:r>
    </w:p>
    <w:p w14:paraId="7CC02EBE" w14:textId="77777777" w:rsidR="00E3376E" w:rsidRDefault="00951646">
      <w:r>
        <w:t xml:space="preserve">   - Opción A</w:t>
      </w:r>
    </w:p>
    <w:p w14:paraId="73CE1E10" w14:textId="77777777" w:rsidR="00E3376E" w:rsidRDefault="00951646">
      <w:r>
        <w:t xml:space="preserve">   - Opción B ✅</w:t>
      </w:r>
    </w:p>
    <w:p w14:paraId="45645382" w14:textId="77777777" w:rsidR="00E3376E" w:rsidRDefault="00951646">
      <w:r>
        <w:t xml:space="preserve">   - Opción C</w:t>
      </w:r>
    </w:p>
    <w:p w14:paraId="34E47A45" w14:textId="77777777" w:rsidR="00E3376E" w:rsidRDefault="00951646">
      <w:r>
        <w:t xml:space="preserve">   - Opción D</w:t>
      </w:r>
    </w:p>
    <w:p w14:paraId="3C336CF4" w14:textId="77777777" w:rsidR="00E3376E" w:rsidRDefault="00951646">
      <w:r>
        <w:t>38. Pregunta de ejemplo adicional de educación vial.</w:t>
      </w:r>
    </w:p>
    <w:p w14:paraId="1BE795D9" w14:textId="77777777" w:rsidR="00E3376E" w:rsidRDefault="00951646">
      <w:r>
        <w:t xml:space="preserve">   - Opción A</w:t>
      </w:r>
    </w:p>
    <w:p w14:paraId="1E6C6B11" w14:textId="77777777" w:rsidR="00E3376E" w:rsidRDefault="00951646">
      <w:r>
        <w:t xml:space="preserve">   - Opción B ✅</w:t>
      </w:r>
    </w:p>
    <w:p w14:paraId="40543EB9" w14:textId="77777777" w:rsidR="00E3376E" w:rsidRDefault="00951646">
      <w:r>
        <w:t xml:space="preserve">   - Opción C</w:t>
      </w:r>
    </w:p>
    <w:p w14:paraId="7AF706FC" w14:textId="77777777" w:rsidR="00E3376E" w:rsidRDefault="00951646">
      <w:r>
        <w:t xml:space="preserve">   - Opción D</w:t>
      </w:r>
    </w:p>
    <w:p w14:paraId="71D3F232" w14:textId="77777777" w:rsidR="00E3376E" w:rsidRDefault="00951646">
      <w:r>
        <w:t xml:space="preserve">39. Pregunta de ejemplo adicional de </w:t>
      </w:r>
      <w:r>
        <w:t>educación vial.</w:t>
      </w:r>
    </w:p>
    <w:p w14:paraId="6AFF63B8" w14:textId="77777777" w:rsidR="00E3376E" w:rsidRDefault="00951646">
      <w:r>
        <w:t xml:space="preserve">   - Opción A</w:t>
      </w:r>
    </w:p>
    <w:p w14:paraId="62A177E9" w14:textId="77777777" w:rsidR="00E3376E" w:rsidRDefault="00951646">
      <w:r>
        <w:t xml:space="preserve">   - Opción B ✅</w:t>
      </w:r>
    </w:p>
    <w:p w14:paraId="67821F67" w14:textId="77777777" w:rsidR="00E3376E" w:rsidRDefault="00951646">
      <w:r>
        <w:t xml:space="preserve">   - Opción C</w:t>
      </w:r>
    </w:p>
    <w:p w14:paraId="05FB92A1" w14:textId="77777777" w:rsidR="00E3376E" w:rsidRDefault="00951646">
      <w:r>
        <w:t xml:space="preserve">   - Opción D</w:t>
      </w:r>
    </w:p>
    <w:p w14:paraId="1F34E6A8" w14:textId="77777777" w:rsidR="00E3376E" w:rsidRDefault="00951646">
      <w:r>
        <w:t>40. Pregunta de ejemplo adicional de educación vial.</w:t>
      </w:r>
    </w:p>
    <w:p w14:paraId="4B818F66" w14:textId="77777777" w:rsidR="00E3376E" w:rsidRDefault="00951646">
      <w:r>
        <w:t xml:space="preserve">   - Opción A</w:t>
      </w:r>
    </w:p>
    <w:p w14:paraId="44672A20" w14:textId="77777777" w:rsidR="00E3376E" w:rsidRDefault="00951646">
      <w:r>
        <w:t xml:space="preserve">   - Opción B ✅</w:t>
      </w:r>
    </w:p>
    <w:p w14:paraId="44C7E0F2" w14:textId="77777777" w:rsidR="00E3376E" w:rsidRDefault="00951646">
      <w:r>
        <w:lastRenderedPageBreak/>
        <w:t xml:space="preserve">   - Opción C</w:t>
      </w:r>
    </w:p>
    <w:p w14:paraId="430D7D27" w14:textId="77777777" w:rsidR="00E3376E" w:rsidRDefault="00951646">
      <w:r>
        <w:t xml:space="preserve">   - Opción D</w:t>
      </w:r>
    </w:p>
    <w:p w14:paraId="778727D1" w14:textId="77777777" w:rsidR="00E3376E" w:rsidRDefault="00951646">
      <w:r>
        <w:t>41. Pregunta de ejemplo adicional de educación vial.</w:t>
      </w:r>
    </w:p>
    <w:p w14:paraId="170F7749" w14:textId="77777777" w:rsidR="00E3376E" w:rsidRDefault="00951646">
      <w:r>
        <w:t xml:space="preserve">   - Opción A</w:t>
      </w:r>
    </w:p>
    <w:p w14:paraId="475FF6D3" w14:textId="77777777" w:rsidR="00E3376E" w:rsidRDefault="00951646">
      <w:r>
        <w:t xml:space="preserve">   - Opción B ✅</w:t>
      </w:r>
    </w:p>
    <w:p w14:paraId="478CC52F" w14:textId="77777777" w:rsidR="00E3376E" w:rsidRDefault="00951646">
      <w:r>
        <w:t xml:space="preserve">   - Opción C</w:t>
      </w:r>
    </w:p>
    <w:p w14:paraId="7E756F51" w14:textId="77777777" w:rsidR="00E3376E" w:rsidRDefault="00951646">
      <w:r>
        <w:t xml:space="preserve">   - Opción D</w:t>
      </w:r>
    </w:p>
    <w:p w14:paraId="7A3C6F0F" w14:textId="77777777" w:rsidR="00E3376E" w:rsidRDefault="00951646">
      <w:r>
        <w:t>42. Pregunta de ejemplo adicional de educación vial.</w:t>
      </w:r>
    </w:p>
    <w:p w14:paraId="7B7D7D5E" w14:textId="77777777" w:rsidR="00E3376E" w:rsidRDefault="00951646">
      <w:r>
        <w:t xml:space="preserve">   - Opción A</w:t>
      </w:r>
    </w:p>
    <w:p w14:paraId="183F8725" w14:textId="77777777" w:rsidR="00E3376E" w:rsidRDefault="00951646">
      <w:r>
        <w:t xml:space="preserve">   - Opción B ✅</w:t>
      </w:r>
    </w:p>
    <w:p w14:paraId="583063FE" w14:textId="77777777" w:rsidR="00E3376E" w:rsidRDefault="00951646">
      <w:r>
        <w:t xml:space="preserve">   - Opción C</w:t>
      </w:r>
    </w:p>
    <w:p w14:paraId="5378E109" w14:textId="77777777" w:rsidR="00E3376E" w:rsidRDefault="00951646">
      <w:r>
        <w:t xml:space="preserve">   - Opción D</w:t>
      </w:r>
    </w:p>
    <w:p w14:paraId="5F5E0756" w14:textId="77777777" w:rsidR="00E3376E" w:rsidRDefault="00951646">
      <w:r>
        <w:t>43. Pregunta de ejemplo adicional de educación vial.</w:t>
      </w:r>
    </w:p>
    <w:p w14:paraId="354C4BC1" w14:textId="77777777" w:rsidR="00E3376E" w:rsidRDefault="00951646">
      <w:r>
        <w:t xml:space="preserve">   - Opción A</w:t>
      </w:r>
    </w:p>
    <w:p w14:paraId="4B02F8F7" w14:textId="77777777" w:rsidR="00E3376E" w:rsidRDefault="00951646">
      <w:r>
        <w:t xml:space="preserve">   - Opción B ✅</w:t>
      </w:r>
    </w:p>
    <w:p w14:paraId="4C15EB01" w14:textId="77777777" w:rsidR="00E3376E" w:rsidRDefault="00951646">
      <w:r>
        <w:t xml:space="preserve">   -</w:t>
      </w:r>
      <w:r>
        <w:t xml:space="preserve"> Opción C</w:t>
      </w:r>
    </w:p>
    <w:p w14:paraId="7FE565F1" w14:textId="77777777" w:rsidR="00E3376E" w:rsidRDefault="00951646">
      <w:r>
        <w:t xml:space="preserve">   - Opción D</w:t>
      </w:r>
    </w:p>
    <w:p w14:paraId="1E84D3ED" w14:textId="77777777" w:rsidR="00E3376E" w:rsidRDefault="00951646">
      <w:r>
        <w:t>44. Pregunta de ejemplo adicional de educación vial.</w:t>
      </w:r>
    </w:p>
    <w:p w14:paraId="68C2EADC" w14:textId="77777777" w:rsidR="00E3376E" w:rsidRDefault="00951646">
      <w:r>
        <w:t xml:space="preserve">   - Opción A</w:t>
      </w:r>
    </w:p>
    <w:p w14:paraId="18B8E9DE" w14:textId="77777777" w:rsidR="00E3376E" w:rsidRDefault="00951646">
      <w:r>
        <w:t xml:space="preserve">   - Opción B ✅</w:t>
      </w:r>
    </w:p>
    <w:p w14:paraId="08F0AB5D" w14:textId="77777777" w:rsidR="00E3376E" w:rsidRDefault="00951646">
      <w:r>
        <w:t xml:space="preserve">   - Opción C</w:t>
      </w:r>
    </w:p>
    <w:p w14:paraId="13EACDBA" w14:textId="77777777" w:rsidR="00E3376E" w:rsidRDefault="00951646">
      <w:r>
        <w:t xml:space="preserve">   - Opción D</w:t>
      </w:r>
    </w:p>
    <w:p w14:paraId="31E3223A" w14:textId="77777777" w:rsidR="00E3376E" w:rsidRDefault="00951646">
      <w:r>
        <w:t>45. Pregunta de ejemplo adicional de educación vial.</w:t>
      </w:r>
    </w:p>
    <w:p w14:paraId="71A4D3C0" w14:textId="77777777" w:rsidR="00E3376E" w:rsidRDefault="00951646">
      <w:r>
        <w:t xml:space="preserve">   - Opción A</w:t>
      </w:r>
    </w:p>
    <w:p w14:paraId="5B5C4DEE" w14:textId="77777777" w:rsidR="00E3376E" w:rsidRDefault="00951646">
      <w:r>
        <w:t xml:space="preserve">   - Opción B ✅</w:t>
      </w:r>
    </w:p>
    <w:p w14:paraId="7F2693ED" w14:textId="77777777" w:rsidR="00E3376E" w:rsidRDefault="00951646">
      <w:r>
        <w:t xml:space="preserve">   - Opción C</w:t>
      </w:r>
    </w:p>
    <w:p w14:paraId="0605DD98" w14:textId="77777777" w:rsidR="00E3376E" w:rsidRDefault="00951646">
      <w:r>
        <w:lastRenderedPageBreak/>
        <w:t xml:space="preserve">   - Opción D</w:t>
      </w:r>
    </w:p>
    <w:p w14:paraId="2A12B250" w14:textId="77777777" w:rsidR="00E3376E" w:rsidRDefault="00951646">
      <w:r>
        <w:t>46. Pregunta de ejemplo adicional de educación vial.</w:t>
      </w:r>
    </w:p>
    <w:p w14:paraId="2A4F7357" w14:textId="77777777" w:rsidR="00E3376E" w:rsidRDefault="00951646">
      <w:r>
        <w:t xml:space="preserve">   - Opción A</w:t>
      </w:r>
    </w:p>
    <w:p w14:paraId="4508A6FF" w14:textId="77777777" w:rsidR="00E3376E" w:rsidRDefault="00951646">
      <w:r>
        <w:t xml:space="preserve">   - Opción B ✅</w:t>
      </w:r>
    </w:p>
    <w:p w14:paraId="77FB6F08" w14:textId="77777777" w:rsidR="00E3376E" w:rsidRDefault="00951646">
      <w:r>
        <w:t xml:space="preserve">   - Opción C</w:t>
      </w:r>
    </w:p>
    <w:p w14:paraId="03DF836A" w14:textId="77777777" w:rsidR="00E3376E" w:rsidRDefault="00951646">
      <w:r>
        <w:t xml:space="preserve">   - Opción D</w:t>
      </w:r>
    </w:p>
    <w:p w14:paraId="30C13693" w14:textId="77777777" w:rsidR="00E3376E" w:rsidRDefault="00951646">
      <w:r>
        <w:t>47. Pregunta de ejemplo adicional de educación vial.</w:t>
      </w:r>
    </w:p>
    <w:p w14:paraId="7F5780A9" w14:textId="77777777" w:rsidR="00E3376E" w:rsidRDefault="00951646">
      <w:r>
        <w:t xml:space="preserve">   - Opción A</w:t>
      </w:r>
    </w:p>
    <w:p w14:paraId="5AEFDCBD" w14:textId="77777777" w:rsidR="00E3376E" w:rsidRDefault="00951646">
      <w:r>
        <w:t xml:space="preserve">   - Opción B ✅</w:t>
      </w:r>
    </w:p>
    <w:p w14:paraId="3EF4168D" w14:textId="77777777" w:rsidR="00E3376E" w:rsidRDefault="00951646">
      <w:r>
        <w:t xml:space="preserve">   - Opción C</w:t>
      </w:r>
    </w:p>
    <w:p w14:paraId="3511FB89" w14:textId="77777777" w:rsidR="00E3376E" w:rsidRDefault="00951646">
      <w:r>
        <w:t xml:space="preserve">   - Opción D</w:t>
      </w:r>
    </w:p>
    <w:p w14:paraId="0DEB8838" w14:textId="77777777" w:rsidR="00E3376E" w:rsidRDefault="00951646">
      <w:r>
        <w:t>48. Pregunta de ejem</w:t>
      </w:r>
      <w:r>
        <w:t>plo adicional de educación vial.</w:t>
      </w:r>
    </w:p>
    <w:p w14:paraId="1FD590D5" w14:textId="77777777" w:rsidR="00E3376E" w:rsidRDefault="00951646">
      <w:r>
        <w:t xml:space="preserve">   - Opción A</w:t>
      </w:r>
    </w:p>
    <w:p w14:paraId="5F21EF9A" w14:textId="77777777" w:rsidR="00E3376E" w:rsidRDefault="00951646">
      <w:r>
        <w:t xml:space="preserve">   - Opción B ✅</w:t>
      </w:r>
    </w:p>
    <w:p w14:paraId="33F1D7F0" w14:textId="77777777" w:rsidR="00E3376E" w:rsidRDefault="00951646">
      <w:r>
        <w:t xml:space="preserve">   - Opción C</w:t>
      </w:r>
    </w:p>
    <w:p w14:paraId="5FF5E8BA" w14:textId="77777777" w:rsidR="00E3376E" w:rsidRDefault="00951646">
      <w:r>
        <w:t xml:space="preserve">   - Opción D</w:t>
      </w:r>
    </w:p>
    <w:p w14:paraId="77EE1FE7" w14:textId="77777777" w:rsidR="00E3376E" w:rsidRDefault="00951646">
      <w:r>
        <w:t>49. Pregunta de ejemplo adicional de educación vial.</w:t>
      </w:r>
    </w:p>
    <w:p w14:paraId="054AD62F" w14:textId="77777777" w:rsidR="00E3376E" w:rsidRDefault="00951646">
      <w:r>
        <w:t xml:space="preserve">   - Opción A</w:t>
      </w:r>
    </w:p>
    <w:p w14:paraId="230786E4" w14:textId="77777777" w:rsidR="00E3376E" w:rsidRDefault="00951646">
      <w:r>
        <w:t xml:space="preserve">   - Opción B ✅</w:t>
      </w:r>
    </w:p>
    <w:p w14:paraId="72CEAD0B" w14:textId="77777777" w:rsidR="00E3376E" w:rsidRDefault="00951646">
      <w:r>
        <w:t xml:space="preserve">   - Opción C</w:t>
      </w:r>
    </w:p>
    <w:p w14:paraId="7DD1857D" w14:textId="77777777" w:rsidR="00E3376E" w:rsidRDefault="00951646">
      <w:r>
        <w:t xml:space="preserve">   - Opción D</w:t>
      </w:r>
    </w:p>
    <w:p w14:paraId="69FB0E69" w14:textId="77777777" w:rsidR="00E3376E" w:rsidRDefault="00951646">
      <w:r>
        <w:t xml:space="preserve">50. Pregunta de ejemplo adicional de </w:t>
      </w:r>
      <w:r>
        <w:t>educación vial.</w:t>
      </w:r>
    </w:p>
    <w:p w14:paraId="5F64B1AD" w14:textId="77777777" w:rsidR="00E3376E" w:rsidRDefault="00951646">
      <w:r>
        <w:t xml:space="preserve">   - Opción A</w:t>
      </w:r>
    </w:p>
    <w:p w14:paraId="35012A64" w14:textId="77777777" w:rsidR="00E3376E" w:rsidRDefault="00951646">
      <w:r>
        <w:t xml:space="preserve">   - Opción B ✅</w:t>
      </w:r>
    </w:p>
    <w:p w14:paraId="08C4116D" w14:textId="77777777" w:rsidR="00E3376E" w:rsidRDefault="00951646">
      <w:r>
        <w:t xml:space="preserve">   - Opción C</w:t>
      </w:r>
    </w:p>
    <w:p w14:paraId="64DD46EE" w14:textId="77777777" w:rsidR="00E3376E" w:rsidRDefault="00951646">
      <w:r>
        <w:t xml:space="preserve">   - Opción D</w:t>
      </w:r>
    </w:p>
    <w:p w14:paraId="17F70B7B" w14:textId="77777777" w:rsidR="00E3376E" w:rsidRDefault="00951646">
      <w:r>
        <w:lastRenderedPageBreak/>
        <w:t>51. Pregunta de ejemplo adicional de educación vial.</w:t>
      </w:r>
    </w:p>
    <w:p w14:paraId="7B801A30" w14:textId="77777777" w:rsidR="00E3376E" w:rsidRDefault="00951646">
      <w:r>
        <w:t xml:space="preserve">   - Opción A</w:t>
      </w:r>
    </w:p>
    <w:p w14:paraId="7C799F97" w14:textId="77777777" w:rsidR="00E3376E" w:rsidRDefault="00951646">
      <w:r>
        <w:t xml:space="preserve">   - Opción B ✅</w:t>
      </w:r>
    </w:p>
    <w:p w14:paraId="60EC634F" w14:textId="77777777" w:rsidR="00E3376E" w:rsidRDefault="00951646">
      <w:r>
        <w:t xml:space="preserve">   - Opción C</w:t>
      </w:r>
    </w:p>
    <w:p w14:paraId="67AAA67D" w14:textId="77777777" w:rsidR="00E3376E" w:rsidRDefault="00951646">
      <w:r>
        <w:t xml:space="preserve">   - Opción D</w:t>
      </w:r>
    </w:p>
    <w:p w14:paraId="18C1EC9E" w14:textId="77777777" w:rsidR="00E3376E" w:rsidRDefault="00951646">
      <w:r>
        <w:t>52. Pregunta de ejemplo adicional de educación vial.</w:t>
      </w:r>
    </w:p>
    <w:p w14:paraId="629F2FC1" w14:textId="77777777" w:rsidR="00E3376E" w:rsidRDefault="00951646">
      <w:r>
        <w:t xml:space="preserve">   - Opción A</w:t>
      </w:r>
    </w:p>
    <w:p w14:paraId="0FF7EE76" w14:textId="77777777" w:rsidR="00E3376E" w:rsidRDefault="00951646">
      <w:r>
        <w:t xml:space="preserve">   - Opción B ✅</w:t>
      </w:r>
    </w:p>
    <w:p w14:paraId="3583D532" w14:textId="77777777" w:rsidR="00E3376E" w:rsidRDefault="00951646">
      <w:r>
        <w:t xml:space="preserve">   - Opción C</w:t>
      </w:r>
    </w:p>
    <w:p w14:paraId="1D96BF13" w14:textId="77777777" w:rsidR="00E3376E" w:rsidRDefault="00951646">
      <w:r>
        <w:t xml:space="preserve">   - Opción D</w:t>
      </w:r>
    </w:p>
    <w:p w14:paraId="3B2D028F" w14:textId="77777777" w:rsidR="00E3376E" w:rsidRDefault="00951646">
      <w:r>
        <w:t>53. Pregunta de ejemplo adicional de educación vial.</w:t>
      </w:r>
    </w:p>
    <w:p w14:paraId="48C80CCD" w14:textId="77777777" w:rsidR="00E3376E" w:rsidRDefault="00951646">
      <w:r>
        <w:t xml:space="preserve">   - Opción A</w:t>
      </w:r>
    </w:p>
    <w:p w14:paraId="3DA0010B" w14:textId="77777777" w:rsidR="00E3376E" w:rsidRDefault="00951646">
      <w:r>
        <w:t xml:space="preserve">   - Opción B ✅</w:t>
      </w:r>
    </w:p>
    <w:p w14:paraId="3E54E467" w14:textId="77777777" w:rsidR="00E3376E" w:rsidRDefault="00951646">
      <w:r>
        <w:t xml:space="preserve">   - Opción C</w:t>
      </w:r>
    </w:p>
    <w:p w14:paraId="59CB225A" w14:textId="77777777" w:rsidR="00E3376E" w:rsidRDefault="00951646">
      <w:r>
        <w:t xml:space="preserve">   - Opción D</w:t>
      </w:r>
    </w:p>
    <w:p w14:paraId="60F1B5DA" w14:textId="77777777" w:rsidR="00E3376E" w:rsidRDefault="00951646">
      <w:r>
        <w:t>54. Pregunta de ejemplo adicional de educación vial.</w:t>
      </w:r>
    </w:p>
    <w:p w14:paraId="33DA6043" w14:textId="77777777" w:rsidR="00E3376E" w:rsidRDefault="00951646">
      <w:r>
        <w:t xml:space="preserve">   - Opción A</w:t>
      </w:r>
    </w:p>
    <w:p w14:paraId="5BABABAD" w14:textId="77777777" w:rsidR="00E3376E" w:rsidRDefault="00951646">
      <w:r>
        <w:t xml:space="preserve">   - Opción B ✅</w:t>
      </w:r>
    </w:p>
    <w:p w14:paraId="63E5F4AC" w14:textId="77777777" w:rsidR="00E3376E" w:rsidRDefault="00951646">
      <w:r>
        <w:t xml:space="preserve">   -</w:t>
      </w:r>
      <w:r>
        <w:t xml:space="preserve"> Opción C</w:t>
      </w:r>
    </w:p>
    <w:p w14:paraId="07E848BF" w14:textId="77777777" w:rsidR="00E3376E" w:rsidRDefault="00951646">
      <w:r>
        <w:t xml:space="preserve">   - Opción D</w:t>
      </w:r>
    </w:p>
    <w:p w14:paraId="753B8E31" w14:textId="77777777" w:rsidR="00E3376E" w:rsidRDefault="00951646">
      <w:r>
        <w:t>55. Pregunta de ejemplo adicional de educación vial.</w:t>
      </w:r>
    </w:p>
    <w:p w14:paraId="08CAE098" w14:textId="77777777" w:rsidR="00E3376E" w:rsidRDefault="00951646">
      <w:r>
        <w:t xml:space="preserve">   - Opción A</w:t>
      </w:r>
    </w:p>
    <w:p w14:paraId="6A16E52F" w14:textId="77777777" w:rsidR="00E3376E" w:rsidRDefault="00951646">
      <w:r>
        <w:t xml:space="preserve">   - Opción B ✅</w:t>
      </w:r>
    </w:p>
    <w:p w14:paraId="0B631E3C" w14:textId="77777777" w:rsidR="00E3376E" w:rsidRDefault="00951646">
      <w:r>
        <w:t xml:space="preserve">   - Opción C</w:t>
      </w:r>
    </w:p>
    <w:p w14:paraId="748B9552" w14:textId="77777777" w:rsidR="00E3376E" w:rsidRDefault="00951646">
      <w:r>
        <w:t xml:space="preserve">   - Opción D</w:t>
      </w:r>
    </w:p>
    <w:p w14:paraId="29EC6D77" w14:textId="77777777" w:rsidR="00E3376E" w:rsidRDefault="00951646">
      <w:r>
        <w:t>56. Pregunta de ejemplo adicional de educación vial.</w:t>
      </w:r>
    </w:p>
    <w:p w14:paraId="6E303FAD" w14:textId="77777777" w:rsidR="00E3376E" w:rsidRDefault="00951646">
      <w:r>
        <w:lastRenderedPageBreak/>
        <w:t xml:space="preserve">   - Opción A</w:t>
      </w:r>
    </w:p>
    <w:p w14:paraId="4C07BAB2" w14:textId="77777777" w:rsidR="00E3376E" w:rsidRDefault="00951646">
      <w:r>
        <w:t xml:space="preserve">   - Opción B ✅</w:t>
      </w:r>
    </w:p>
    <w:p w14:paraId="5F921967" w14:textId="77777777" w:rsidR="00E3376E" w:rsidRDefault="00951646">
      <w:r>
        <w:t xml:space="preserve">   - Opción C</w:t>
      </w:r>
    </w:p>
    <w:p w14:paraId="02E55CFD" w14:textId="77777777" w:rsidR="00E3376E" w:rsidRDefault="00951646">
      <w:r>
        <w:t xml:space="preserve">   - Opción D</w:t>
      </w:r>
    </w:p>
    <w:p w14:paraId="342CFDD9" w14:textId="77777777" w:rsidR="00E3376E" w:rsidRDefault="00951646">
      <w:r>
        <w:t xml:space="preserve">57. </w:t>
      </w:r>
      <w:r>
        <w:t>Pregunta de ejemplo adicional de educación vial.</w:t>
      </w:r>
    </w:p>
    <w:p w14:paraId="3D13408E" w14:textId="77777777" w:rsidR="00E3376E" w:rsidRDefault="00951646">
      <w:r>
        <w:t xml:space="preserve">   - Opción A</w:t>
      </w:r>
    </w:p>
    <w:p w14:paraId="26A06672" w14:textId="77777777" w:rsidR="00E3376E" w:rsidRDefault="00951646">
      <w:r>
        <w:t xml:space="preserve">   - Opción B ✅</w:t>
      </w:r>
    </w:p>
    <w:p w14:paraId="7286FB9A" w14:textId="77777777" w:rsidR="00E3376E" w:rsidRDefault="00951646">
      <w:r>
        <w:t xml:space="preserve">   - Opción C</w:t>
      </w:r>
    </w:p>
    <w:p w14:paraId="3F6F3B21" w14:textId="77777777" w:rsidR="00E3376E" w:rsidRDefault="00951646">
      <w:r>
        <w:t xml:space="preserve">   - Opción D</w:t>
      </w:r>
    </w:p>
    <w:p w14:paraId="293C4851" w14:textId="77777777" w:rsidR="00E3376E" w:rsidRDefault="00951646">
      <w:r>
        <w:t>58. Pregunta de ejemplo adicional de educación vial.</w:t>
      </w:r>
    </w:p>
    <w:p w14:paraId="08AF116A" w14:textId="77777777" w:rsidR="00E3376E" w:rsidRDefault="00951646">
      <w:r>
        <w:t xml:space="preserve">   - Opción A</w:t>
      </w:r>
    </w:p>
    <w:p w14:paraId="3F3BB5A6" w14:textId="77777777" w:rsidR="00E3376E" w:rsidRDefault="00951646">
      <w:r>
        <w:t xml:space="preserve">   - Opción B ✅</w:t>
      </w:r>
    </w:p>
    <w:p w14:paraId="70B4663C" w14:textId="77777777" w:rsidR="00E3376E" w:rsidRDefault="00951646">
      <w:r>
        <w:t xml:space="preserve">   - Opción C</w:t>
      </w:r>
    </w:p>
    <w:p w14:paraId="53C31032" w14:textId="77777777" w:rsidR="00E3376E" w:rsidRDefault="00951646">
      <w:r>
        <w:t xml:space="preserve">   - Opción D</w:t>
      </w:r>
    </w:p>
    <w:p w14:paraId="7D512680" w14:textId="77777777" w:rsidR="00E3376E" w:rsidRDefault="00951646">
      <w:r>
        <w:t xml:space="preserve">59. Pregunta de ejemplo </w:t>
      </w:r>
      <w:r>
        <w:t>adicional de educación vial.</w:t>
      </w:r>
    </w:p>
    <w:p w14:paraId="2D3F02A0" w14:textId="77777777" w:rsidR="00E3376E" w:rsidRDefault="00951646">
      <w:r>
        <w:t xml:space="preserve">   - Opción A</w:t>
      </w:r>
    </w:p>
    <w:p w14:paraId="65546CFE" w14:textId="77777777" w:rsidR="00E3376E" w:rsidRDefault="00951646">
      <w:r>
        <w:t xml:space="preserve">   - Opción B ✅</w:t>
      </w:r>
    </w:p>
    <w:p w14:paraId="72E6474E" w14:textId="77777777" w:rsidR="00E3376E" w:rsidRDefault="00951646">
      <w:r>
        <w:t xml:space="preserve">   - Opción C</w:t>
      </w:r>
    </w:p>
    <w:p w14:paraId="074A5EEB" w14:textId="77777777" w:rsidR="00E3376E" w:rsidRDefault="00951646">
      <w:r>
        <w:t xml:space="preserve">   - Opción D</w:t>
      </w:r>
    </w:p>
    <w:p w14:paraId="4B282048" w14:textId="77777777" w:rsidR="00E3376E" w:rsidRDefault="00951646">
      <w:r>
        <w:t>60. Pregunta de ejemplo adicional de educación vial.</w:t>
      </w:r>
    </w:p>
    <w:p w14:paraId="5D6B4BDC" w14:textId="77777777" w:rsidR="00E3376E" w:rsidRDefault="00951646">
      <w:r>
        <w:t xml:space="preserve">   - Opción A</w:t>
      </w:r>
    </w:p>
    <w:p w14:paraId="784A31BA" w14:textId="77777777" w:rsidR="00E3376E" w:rsidRDefault="00951646">
      <w:r>
        <w:t xml:space="preserve">   - Opción B ✅</w:t>
      </w:r>
    </w:p>
    <w:p w14:paraId="5162A19C" w14:textId="77777777" w:rsidR="00E3376E" w:rsidRDefault="00951646">
      <w:r>
        <w:t xml:space="preserve">   - Opción C</w:t>
      </w:r>
    </w:p>
    <w:p w14:paraId="4FDEAD05" w14:textId="77777777" w:rsidR="00E3376E" w:rsidRDefault="00951646">
      <w:r>
        <w:t xml:space="preserve">   - Opción D</w:t>
      </w:r>
    </w:p>
    <w:p w14:paraId="2CA0805E" w14:textId="77777777" w:rsidR="00E3376E" w:rsidRDefault="00951646">
      <w:r>
        <w:t>61. Pregunta de ejemplo adicional de educación vial.</w:t>
      </w:r>
    </w:p>
    <w:p w14:paraId="2469710A" w14:textId="77777777" w:rsidR="00E3376E" w:rsidRDefault="00951646">
      <w:r>
        <w:t xml:space="preserve">   - </w:t>
      </w:r>
      <w:r>
        <w:t>Opción A</w:t>
      </w:r>
    </w:p>
    <w:p w14:paraId="7C224CC5" w14:textId="77777777" w:rsidR="00E3376E" w:rsidRDefault="00951646">
      <w:r>
        <w:lastRenderedPageBreak/>
        <w:t xml:space="preserve">   - Opción B ✅</w:t>
      </w:r>
    </w:p>
    <w:p w14:paraId="4AE80DFD" w14:textId="77777777" w:rsidR="00E3376E" w:rsidRDefault="00951646">
      <w:r>
        <w:t xml:space="preserve">   - Opción C</w:t>
      </w:r>
    </w:p>
    <w:p w14:paraId="436D7675" w14:textId="77777777" w:rsidR="00E3376E" w:rsidRDefault="00951646">
      <w:r>
        <w:t xml:space="preserve">   - Opción D</w:t>
      </w:r>
    </w:p>
    <w:p w14:paraId="59662E49" w14:textId="77777777" w:rsidR="00E3376E" w:rsidRDefault="00951646">
      <w:r>
        <w:t>62. Pregunta de ejemplo adicional de educación vial.</w:t>
      </w:r>
    </w:p>
    <w:p w14:paraId="400A80CF" w14:textId="77777777" w:rsidR="00E3376E" w:rsidRDefault="00951646">
      <w:r>
        <w:t xml:space="preserve">   - Opción A</w:t>
      </w:r>
    </w:p>
    <w:p w14:paraId="6DFC5A51" w14:textId="77777777" w:rsidR="00E3376E" w:rsidRDefault="00951646">
      <w:r>
        <w:t xml:space="preserve">   - Opción B ✅</w:t>
      </w:r>
    </w:p>
    <w:p w14:paraId="0521BC75" w14:textId="77777777" w:rsidR="00E3376E" w:rsidRDefault="00951646">
      <w:r>
        <w:t xml:space="preserve">   - Opción C</w:t>
      </w:r>
    </w:p>
    <w:p w14:paraId="7A477EAF" w14:textId="77777777" w:rsidR="00E3376E" w:rsidRDefault="00951646">
      <w:r>
        <w:t xml:space="preserve">   - Opción D</w:t>
      </w:r>
    </w:p>
    <w:p w14:paraId="23D409E5" w14:textId="77777777" w:rsidR="00E3376E" w:rsidRDefault="00951646">
      <w:r>
        <w:t>63. Pregunta de ejemplo adicional de educación vial.</w:t>
      </w:r>
    </w:p>
    <w:p w14:paraId="188C55A9" w14:textId="77777777" w:rsidR="00E3376E" w:rsidRDefault="00951646">
      <w:r>
        <w:t xml:space="preserve">   - Opción A</w:t>
      </w:r>
    </w:p>
    <w:p w14:paraId="5ABEE219" w14:textId="77777777" w:rsidR="00E3376E" w:rsidRDefault="00951646">
      <w:r>
        <w:t xml:space="preserve">   - Opción B ✅</w:t>
      </w:r>
    </w:p>
    <w:p w14:paraId="67F4D1A4" w14:textId="77777777" w:rsidR="00E3376E" w:rsidRDefault="00951646">
      <w:r>
        <w:t xml:space="preserve">   - Opción C</w:t>
      </w:r>
    </w:p>
    <w:p w14:paraId="361B6462" w14:textId="77777777" w:rsidR="00E3376E" w:rsidRDefault="00951646">
      <w:r>
        <w:t xml:space="preserve">   - Opción D</w:t>
      </w:r>
    </w:p>
    <w:p w14:paraId="53E6DB57" w14:textId="77777777" w:rsidR="00E3376E" w:rsidRDefault="00951646">
      <w:r>
        <w:t>64. Pregunta de ejemplo adicional de educación vial.</w:t>
      </w:r>
    </w:p>
    <w:p w14:paraId="5A798D58" w14:textId="77777777" w:rsidR="00E3376E" w:rsidRDefault="00951646">
      <w:r>
        <w:t xml:space="preserve">   - Opción A</w:t>
      </w:r>
    </w:p>
    <w:p w14:paraId="043042A9" w14:textId="77777777" w:rsidR="00E3376E" w:rsidRDefault="00951646">
      <w:r>
        <w:t xml:space="preserve">   - Opción B ✅</w:t>
      </w:r>
    </w:p>
    <w:p w14:paraId="4A7A1121" w14:textId="77777777" w:rsidR="00E3376E" w:rsidRDefault="00951646">
      <w:r>
        <w:t xml:space="preserve">   - Opción C</w:t>
      </w:r>
    </w:p>
    <w:p w14:paraId="47F0009F" w14:textId="77777777" w:rsidR="00E3376E" w:rsidRDefault="00951646">
      <w:r>
        <w:t xml:space="preserve">   - Opción D</w:t>
      </w:r>
    </w:p>
    <w:p w14:paraId="5D54A13C" w14:textId="77777777" w:rsidR="00E3376E" w:rsidRDefault="00951646">
      <w:r>
        <w:t>65. Pregunta de ejemplo adicional de educación vial.</w:t>
      </w:r>
    </w:p>
    <w:p w14:paraId="12BA73F6" w14:textId="77777777" w:rsidR="00E3376E" w:rsidRDefault="00951646">
      <w:r>
        <w:t xml:space="preserve">   - Opción A</w:t>
      </w:r>
    </w:p>
    <w:p w14:paraId="15FF4CD5" w14:textId="77777777" w:rsidR="00E3376E" w:rsidRDefault="00951646">
      <w:r>
        <w:t xml:space="preserve">   - Opción B ✅</w:t>
      </w:r>
    </w:p>
    <w:p w14:paraId="7E333E26" w14:textId="77777777" w:rsidR="00E3376E" w:rsidRDefault="00951646">
      <w:r>
        <w:t xml:space="preserve">   - Opción C</w:t>
      </w:r>
    </w:p>
    <w:p w14:paraId="0EE42F8B" w14:textId="77777777" w:rsidR="00E3376E" w:rsidRDefault="00951646">
      <w:r>
        <w:t xml:space="preserve">   -</w:t>
      </w:r>
      <w:r>
        <w:t xml:space="preserve"> Opción D</w:t>
      </w:r>
    </w:p>
    <w:p w14:paraId="6300A529" w14:textId="77777777" w:rsidR="00E3376E" w:rsidRDefault="00951646">
      <w:r>
        <w:t>66. Pregunta de ejemplo adicional de educación vial.</w:t>
      </w:r>
    </w:p>
    <w:p w14:paraId="2ACD028B" w14:textId="77777777" w:rsidR="00E3376E" w:rsidRDefault="00951646">
      <w:r>
        <w:t xml:space="preserve">   - Opción A</w:t>
      </w:r>
    </w:p>
    <w:p w14:paraId="15E75083" w14:textId="77777777" w:rsidR="00E3376E" w:rsidRDefault="00951646">
      <w:r>
        <w:t xml:space="preserve">   - Opción B ✅</w:t>
      </w:r>
    </w:p>
    <w:p w14:paraId="6608660A" w14:textId="77777777" w:rsidR="00E3376E" w:rsidRDefault="00951646">
      <w:r>
        <w:lastRenderedPageBreak/>
        <w:t xml:space="preserve">   - Opción C</w:t>
      </w:r>
    </w:p>
    <w:p w14:paraId="6B3F6D2A" w14:textId="77777777" w:rsidR="00E3376E" w:rsidRDefault="00951646">
      <w:r>
        <w:t xml:space="preserve">   - Opción D</w:t>
      </w:r>
    </w:p>
    <w:p w14:paraId="7B4BD4CC" w14:textId="77777777" w:rsidR="00E3376E" w:rsidRDefault="00951646">
      <w:r>
        <w:t>67. Pregunta de ejemplo adicional de educación vial.</w:t>
      </w:r>
    </w:p>
    <w:p w14:paraId="272F8FB8" w14:textId="77777777" w:rsidR="00E3376E" w:rsidRDefault="00951646">
      <w:r>
        <w:t xml:space="preserve">   - Opción A</w:t>
      </w:r>
    </w:p>
    <w:p w14:paraId="66A95830" w14:textId="77777777" w:rsidR="00E3376E" w:rsidRDefault="00951646">
      <w:r>
        <w:t xml:space="preserve">   - Opción B ✅</w:t>
      </w:r>
    </w:p>
    <w:p w14:paraId="09A91B2F" w14:textId="77777777" w:rsidR="00E3376E" w:rsidRDefault="00951646">
      <w:r>
        <w:t xml:space="preserve">   - Opción C</w:t>
      </w:r>
    </w:p>
    <w:p w14:paraId="37848336" w14:textId="77777777" w:rsidR="00E3376E" w:rsidRDefault="00951646">
      <w:r>
        <w:t xml:space="preserve">   - Opción D</w:t>
      </w:r>
    </w:p>
    <w:p w14:paraId="71AA7DBD" w14:textId="77777777" w:rsidR="00E3376E" w:rsidRDefault="00951646">
      <w:r>
        <w:t xml:space="preserve">68. Pregunta de ejemplo </w:t>
      </w:r>
      <w:r>
        <w:t>adicional de educación vial.</w:t>
      </w:r>
    </w:p>
    <w:p w14:paraId="34A6B4AC" w14:textId="77777777" w:rsidR="00E3376E" w:rsidRDefault="00951646">
      <w:r>
        <w:t xml:space="preserve">   - Opción A</w:t>
      </w:r>
    </w:p>
    <w:p w14:paraId="7A6DEB72" w14:textId="77777777" w:rsidR="00E3376E" w:rsidRDefault="00951646">
      <w:r>
        <w:t xml:space="preserve">   - Opción B ✅</w:t>
      </w:r>
    </w:p>
    <w:p w14:paraId="65EE60C2" w14:textId="77777777" w:rsidR="00E3376E" w:rsidRDefault="00951646">
      <w:r>
        <w:t xml:space="preserve">   - Opción C</w:t>
      </w:r>
    </w:p>
    <w:p w14:paraId="0502E57F" w14:textId="77777777" w:rsidR="00E3376E" w:rsidRDefault="00951646">
      <w:r>
        <w:t xml:space="preserve">   - Opción D</w:t>
      </w:r>
    </w:p>
    <w:p w14:paraId="5B2AE5A5" w14:textId="77777777" w:rsidR="00E3376E" w:rsidRDefault="00951646">
      <w:r>
        <w:t>69. Pregunta de ejemplo adicional de educación vial.</w:t>
      </w:r>
    </w:p>
    <w:p w14:paraId="17B8C0BD" w14:textId="77777777" w:rsidR="00E3376E" w:rsidRDefault="00951646">
      <w:r>
        <w:t xml:space="preserve">   - Opción A</w:t>
      </w:r>
    </w:p>
    <w:p w14:paraId="25C6C550" w14:textId="77777777" w:rsidR="00E3376E" w:rsidRDefault="00951646">
      <w:r>
        <w:t xml:space="preserve">   - Opción B ✅</w:t>
      </w:r>
    </w:p>
    <w:p w14:paraId="558C5FCF" w14:textId="77777777" w:rsidR="00E3376E" w:rsidRDefault="00951646">
      <w:r>
        <w:t xml:space="preserve">   - Opción C</w:t>
      </w:r>
    </w:p>
    <w:p w14:paraId="05446890" w14:textId="77777777" w:rsidR="00E3376E" w:rsidRDefault="00951646">
      <w:r>
        <w:t xml:space="preserve">   - Opción D</w:t>
      </w:r>
    </w:p>
    <w:p w14:paraId="2C6C000E" w14:textId="77777777" w:rsidR="00E3376E" w:rsidRDefault="00951646">
      <w:r>
        <w:t>70. Pregunta de ejemplo adicional de educación vial.</w:t>
      </w:r>
    </w:p>
    <w:p w14:paraId="464AE537" w14:textId="77777777" w:rsidR="00E3376E" w:rsidRDefault="00951646">
      <w:r>
        <w:t xml:space="preserve">   - Opción A</w:t>
      </w:r>
    </w:p>
    <w:p w14:paraId="42483770" w14:textId="77777777" w:rsidR="00E3376E" w:rsidRDefault="00951646">
      <w:r>
        <w:t xml:space="preserve">   - Opción B ✅</w:t>
      </w:r>
    </w:p>
    <w:p w14:paraId="67838FF6" w14:textId="77777777" w:rsidR="00E3376E" w:rsidRDefault="00951646">
      <w:r>
        <w:t xml:space="preserve">   - Opción C</w:t>
      </w:r>
    </w:p>
    <w:p w14:paraId="3D36CD20" w14:textId="77777777" w:rsidR="00E3376E" w:rsidRDefault="00951646">
      <w:r>
        <w:t xml:space="preserve">   - Opción D</w:t>
      </w:r>
    </w:p>
    <w:p w14:paraId="7A6808A8" w14:textId="77777777" w:rsidR="00E3376E" w:rsidRDefault="00951646">
      <w:r>
        <w:t>71. Pregunta de ejemplo adicional de educación vial.</w:t>
      </w:r>
    </w:p>
    <w:p w14:paraId="0421128A" w14:textId="77777777" w:rsidR="00E3376E" w:rsidRDefault="00951646">
      <w:r>
        <w:t xml:space="preserve">   - Opción A</w:t>
      </w:r>
    </w:p>
    <w:p w14:paraId="03D0F534" w14:textId="77777777" w:rsidR="00E3376E" w:rsidRDefault="00951646">
      <w:r>
        <w:t xml:space="preserve">   - Opción B ✅</w:t>
      </w:r>
    </w:p>
    <w:p w14:paraId="025B80CB" w14:textId="77777777" w:rsidR="00E3376E" w:rsidRDefault="00951646">
      <w:r>
        <w:t xml:space="preserve">   - Opción C</w:t>
      </w:r>
    </w:p>
    <w:p w14:paraId="0B68A85E" w14:textId="77777777" w:rsidR="00E3376E" w:rsidRDefault="00951646">
      <w:r>
        <w:lastRenderedPageBreak/>
        <w:t xml:space="preserve">   - Opción D</w:t>
      </w:r>
    </w:p>
    <w:p w14:paraId="490FCF9A" w14:textId="77777777" w:rsidR="00E3376E" w:rsidRDefault="00951646">
      <w:r>
        <w:t>72. Pregunta de ejemplo adicional de educación vial.</w:t>
      </w:r>
    </w:p>
    <w:p w14:paraId="7E9C3347" w14:textId="77777777" w:rsidR="00E3376E" w:rsidRDefault="00951646">
      <w:r>
        <w:t xml:space="preserve">   - Opción A</w:t>
      </w:r>
    </w:p>
    <w:p w14:paraId="496834BC" w14:textId="77777777" w:rsidR="00E3376E" w:rsidRDefault="00951646">
      <w:r>
        <w:t xml:space="preserve">   - Opción B ✅</w:t>
      </w:r>
    </w:p>
    <w:p w14:paraId="3DBBF992" w14:textId="77777777" w:rsidR="00E3376E" w:rsidRDefault="00951646">
      <w:r>
        <w:t xml:space="preserve">   -</w:t>
      </w:r>
      <w:r>
        <w:t xml:space="preserve"> Opción C</w:t>
      </w:r>
    </w:p>
    <w:p w14:paraId="6F6237BE" w14:textId="77777777" w:rsidR="00E3376E" w:rsidRDefault="00951646">
      <w:r>
        <w:t xml:space="preserve">   - Opción D</w:t>
      </w:r>
    </w:p>
    <w:p w14:paraId="26016ED5" w14:textId="77777777" w:rsidR="00E3376E" w:rsidRDefault="00951646">
      <w:r>
        <w:t>73. Pregunta de ejemplo adicional de educación vial.</w:t>
      </w:r>
    </w:p>
    <w:p w14:paraId="2005B021" w14:textId="77777777" w:rsidR="00E3376E" w:rsidRDefault="00951646">
      <w:r>
        <w:t xml:space="preserve">   - Opción A</w:t>
      </w:r>
    </w:p>
    <w:p w14:paraId="1542B829" w14:textId="77777777" w:rsidR="00E3376E" w:rsidRDefault="00951646">
      <w:r>
        <w:t xml:space="preserve">   - Opción B ✅</w:t>
      </w:r>
    </w:p>
    <w:p w14:paraId="3B9FAC06" w14:textId="77777777" w:rsidR="00E3376E" w:rsidRDefault="00951646">
      <w:r>
        <w:t xml:space="preserve">   - Opción C</w:t>
      </w:r>
    </w:p>
    <w:p w14:paraId="779745AE" w14:textId="77777777" w:rsidR="00E3376E" w:rsidRDefault="00951646">
      <w:r>
        <w:t xml:space="preserve">   - Opción D</w:t>
      </w:r>
    </w:p>
    <w:p w14:paraId="01592CCF" w14:textId="77777777" w:rsidR="00E3376E" w:rsidRDefault="00951646">
      <w:r>
        <w:t>74. Pregunta de ejemplo adicional de educación vial.</w:t>
      </w:r>
    </w:p>
    <w:p w14:paraId="5518B9C5" w14:textId="77777777" w:rsidR="00E3376E" w:rsidRDefault="00951646">
      <w:r>
        <w:t xml:space="preserve">   - Opción A</w:t>
      </w:r>
    </w:p>
    <w:p w14:paraId="309B99BA" w14:textId="77777777" w:rsidR="00E3376E" w:rsidRDefault="00951646">
      <w:r>
        <w:t xml:space="preserve">   - Opción B ✅</w:t>
      </w:r>
    </w:p>
    <w:p w14:paraId="5C654DBC" w14:textId="77777777" w:rsidR="00E3376E" w:rsidRDefault="00951646">
      <w:r>
        <w:t xml:space="preserve">   - Opción C</w:t>
      </w:r>
    </w:p>
    <w:p w14:paraId="356404FB" w14:textId="77777777" w:rsidR="00E3376E" w:rsidRDefault="00951646">
      <w:r>
        <w:t xml:space="preserve">   - Opción D</w:t>
      </w:r>
    </w:p>
    <w:p w14:paraId="591FE94C" w14:textId="77777777" w:rsidR="00E3376E" w:rsidRDefault="00951646">
      <w:r>
        <w:t>75. Pregunta de ejemplo adicional de educación vial.</w:t>
      </w:r>
    </w:p>
    <w:p w14:paraId="3845F9D4" w14:textId="77777777" w:rsidR="00E3376E" w:rsidRDefault="00951646">
      <w:r>
        <w:t xml:space="preserve">   - Opción A</w:t>
      </w:r>
    </w:p>
    <w:p w14:paraId="6F8DFF19" w14:textId="77777777" w:rsidR="00E3376E" w:rsidRDefault="00951646">
      <w:r>
        <w:t xml:space="preserve">   - Opción B ✅</w:t>
      </w:r>
    </w:p>
    <w:p w14:paraId="35804E0E" w14:textId="77777777" w:rsidR="00E3376E" w:rsidRDefault="00951646">
      <w:r>
        <w:t xml:space="preserve">   - Opción C</w:t>
      </w:r>
    </w:p>
    <w:p w14:paraId="163F3F30" w14:textId="77777777" w:rsidR="00E3376E" w:rsidRDefault="00951646">
      <w:r>
        <w:t xml:space="preserve">   - Opción D</w:t>
      </w:r>
    </w:p>
    <w:p w14:paraId="1367CE96" w14:textId="77777777" w:rsidR="00E3376E" w:rsidRDefault="00951646">
      <w:r>
        <w:t>76. Pregunta de ejemplo adicional de educación vial.</w:t>
      </w:r>
    </w:p>
    <w:p w14:paraId="106D022C" w14:textId="77777777" w:rsidR="00E3376E" w:rsidRDefault="00951646">
      <w:r>
        <w:t xml:space="preserve">   - Opción A</w:t>
      </w:r>
    </w:p>
    <w:p w14:paraId="40F915DF" w14:textId="77777777" w:rsidR="00E3376E" w:rsidRDefault="00951646">
      <w:r>
        <w:t xml:space="preserve">   - Opción B ✅</w:t>
      </w:r>
    </w:p>
    <w:p w14:paraId="2EC8D538" w14:textId="77777777" w:rsidR="00E3376E" w:rsidRDefault="00951646">
      <w:r>
        <w:t xml:space="preserve">   - Opción C</w:t>
      </w:r>
    </w:p>
    <w:p w14:paraId="69A88A93" w14:textId="77777777" w:rsidR="00E3376E" w:rsidRDefault="00951646">
      <w:r>
        <w:t xml:space="preserve">   - Opción D</w:t>
      </w:r>
    </w:p>
    <w:p w14:paraId="01D92351" w14:textId="77777777" w:rsidR="00E3376E" w:rsidRDefault="00951646">
      <w:r>
        <w:lastRenderedPageBreak/>
        <w:t>77. Pregunta de ejem</w:t>
      </w:r>
      <w:r>
        <w:t>plo adicional de educación vial.</w:t>
      </w:r>
    </w:p>
    <w:p w14:paraId="022C7BD9" w14:textId="77777777" w:rsidR="00E3376E" w:rsidRDefault="00951646">
      <w:r>
        <w:t xml:space="preserve">   - Opción A</w:t>
      </w:r>
    </w:p>
    <w:p w14:paraId="7F97E7C2" w14:textId="77777777" w:rsidR="00E3376E" w:rsidRDefault="00951646">
      <w:r>
        <w:t xml:space="preserve">   - Opción B ✅</w:t>
      </w:r>
    </w:p>
    <w:p w14:paraId="01A2E999" w14:textId="77777777" w:rsidR="00E3376E" w:rsidRDefault="00951646">
      <w:r>
        <w:t xml:space="preserve">   - Opción C</w:t>
      </w:r>
    </w:p>
    <w:p w14:paraId="61E8429C" w14:textId="77777777" w:rsidR="00E3376E" w:rsidRDefault="00951646">
      <w:r>
        <w:t xml:space="preserve">   - Opción D</w:t>
      </w:r>
    </w:p>
    <w:p w14:paraId="26504513" w14:textId="77777777" w:rsidR="00E3376E" w:rsidRDefault="00951646">
      <w:r>
        <w:t>78. Pregunta de ejemplo adicional de educación vial.</w:t>
      </w:r>
    </w:p>
    <w:p w14:paraId="7076A624" w14:textId="77777777" w:rsidR="00E3376E" w:rsidRDefault="00951646">
      <w:r>
        <w:t xml:space="preserve">   - Opción A</w:t>
      </w:r>
    </w:p>
    <w:p w14:paraId="12D0B4C8" w14:textId="77777777" w:rsidR="00E3376E" w:rsidRDefault="00951646">
      <w:r>
        <w:t xml:space="preserve">   - Opción B ✅</w:t>
      </w:r>
    </w:p>
    <w:p w14:paraId="6BB42050" w14:textId="77777777" w:rsidR="00E3376E" w:rsidRDefault="00951646">
      <w:r>
        <w:t xml:space="preserve">   - Opción C</w:t>
      </w:r>
    </w:p>
    <w:p w14:paraId="78489E16" w14:textId="77777777" w:rsidR="00E3376E" w:rsidRDefault="00951646">
      <w:r>
        <w:t xml:space="preserve">   - Opción D</w:t>
      </w:r>
    </w:p>
    <w:p w14:paraId="14E5AA1B" w14:textId="77777777" w:rsidR="00E3376E" w:rsidRDefault="00951646">
      <w:r>
        <w:t xml:space="preserve">79. Pregunta de ejemplo adicional de </w:t>
      </w:r>
      <w:r>
        <w:t>educación vial.</w:t>
      </w:r>
    </w:p>
    <w:p w14:paraId="49BB87E1" w14:textId="77777777" w:rsidR="00E3376E" w:rsidRDefault="00951646">
      <w:r>
        <w:t xml:space="preserve">   - Opción A</w:t>
      </w:r>
    </w:p>
    <w:p w14:paraId="3A5893D0" w14:textId="77777777" w:rsidR="00E3376E" w:rsidRDefault="00951646">
      <w:r>
        <w:t xml:space="preserve">   - Opción B ✅</w:t>
      </w:r>
    </w:p>
    <w:p w14:paraId="732B5A91" w14:textId="77777777" w:rsidR="00E3376E" w:rsidRDefault="00951646">
      <w:r>
        <w:t xml:space="preserve">   - Opción C</w:t>
      </w:r>
    </w:p>
    <w:p w14:paraId="613E5BDE" w14:textId="77777777" w:rsidR="00E3376E" w:rsidRDefault="00951646">
      <w:r>
        <w:t xml:space="preserve">   - Opción D</w:t>
      </w:r>
    </w:p>
    <w:p w14:paraId="305742C5" w14:textId="77777777" w:rsidR="00E3376E" w:rsidRDefault="00951646">
      <w:r>
        <w:t>80. Pregunta de ejemplo adicional de educación vial.</w:t>
      </w:r>
    </w:p>
    <w:p w14:paraId="1EA9415B" w14:textId="77777777" w:rsidR="00E3376E" w:rsidRDefault="00951646">
      <w:r>
        <w:t xml:space="preserve">   - Opción A</w:t>
      </w:r>
    </w:p>
    <w:p w14:paraId="5E3D05F7" w14:textId="77777777" w:rsidR="00E3376E" w:rsidRDefault="00951646">
      <w:r>
        <w:t xml:space="preserve">   - Opción B ✅</w:t>
      </w:r>
    </w:p>
    <w:p w14:paraId="661AC0A0" w14:textId="77777777" w:rsidR="00E3376E" w:rsidRDefault="00951646">
      <w:r>
        <w:t xml:space="preserve">   - Opción C</w:t>
      </w:r>
    </w:p>
    <w:p w14:paraId="2B5CA98C" w14:textId="77777777" w:rsidR="00E3376E" w:rsidRDefault="00951646">
      <w:r>
        <w:t xml:space="preserve">   - Opción D</w:t>
      </w:r>
    </w:p>
    <w:p w14:paraId="1CE11729" w14:textId="77777777" w:rsidR="00E3376E" w:rsidRDefault="00951646">
      <w:r>
        <w:t>81. Pregunta de ejemplo adicional de educación vial.</w:t>
      </w:r>
    </w:p>
    <w:p w14:paraId="02423553" w14:textId="77777777" w:rsidR="00E3376E" w:rsidRDefault="00951646">
      <w:r>
        <w:t xml:space="preserve">   - Opción A</w:t>
      </w:r>
    </w:p>
    <w:p w14:paraId="410451D2" w14:textId="77777777" w:rsidR="00E3376E" w:rsidRDefault="00951646">
      <w:r>
        <w:t xml:space="preserve">   - Opción B ✅</w:t>
      </w:r>
    </w:p>
    <w:p w14:paraId="5DC3C69F" w14:textId="77777777" w:rsidR="00E3376E" w:rsidRDefault="00951646">
      <w:r>
        <w:t xml:space="preserve">   - Opción C</w:t>
      </w:r>
    </w:p>
    <w:p w14:paraId="3AA7B0BB" w14:textId="77777777" w:rsidR="00E3376E" w:rsidRDefault="00951646">
      <w:r>
        <w:t xml:space="preserve">   - Opción D</w:t>
      </w:r>
    </w:p>
    <w:p w14:paraId="4E33D026" w14:textId="77777777" w:rsidR="00E3376E" w:rsidRDefault="00951646">
      <w:r>
        <w:t>82. Pregunta de ejemplo adicional de educación vial.</w:t>
      </w:r>
    </w:p>
    <w:p w14:paraId="34C50FF5" w14:textId="77777777" w:rsidR="00E3376E" w:rsidRDefault="00951646">
      <w:r>
        <w:lastRenderedPageBreak/>
        <w:t xml:space="preserve">   - Opción A</w:t>
      </w:r>
    </w:p>
    <w:p w14:paraId="0701EECB" w14:textId="77777777" w:rsidR="00E3376E" w:rsidRDefault="00951646">
      <w:r>
        <w:t xml:space="preserve">   - Opción B ✅</w:t>
      </w:r>
    </w:p>
    <w:p w14:paraId="70328B7B" w14:textId="77777777" w:rsidR="00E3376E" w:rsidRDefault="00951646">
      <w:r>
        <w:t xml:space="preserve">   - Opción C</w:t>
      </w:r>
    </w:p>
    <w:p w14:paraId="5E1DCE31" w14:textId="77777777" w:rsidR="00E3376E" w:rsidRDefault="00951646">
      <w:r>
        <w:t xml:space="preserve">   - Opción D</w:t>
      </w:r>
    </w:p>
    <w:p w14:paraId="387C05D8" w14:textId="77777777" w:rsidR="00E3376E" w:rsidRDefault="00951646">
      <w:r>
        <w:t>83. Pregunta de ejemplo adicional de educación vial.</w:t>
      </w:r>
    </w:p>
    <w:p w14:paraId="08F8F35C" w14:textId="77777777" w:rsidR="00E3376E" w:rsidRDefault="00951646">
      <w:r>
        <w:t xml:space="preserve">   - Opción A</w:t>
      </w:r>
    </w:p>
    <w:p w14:paraId="519CB343" w14:textId="77777777" w:rsidR="00E3376E" w:rsidRDefault="00951646">
      <w:r>
        <w:t xml:space="preserve">   - Opción B ✅</w:t>
      </w:r>
    </w:p>
    <w:p w14:paraId="0395FCF1" w14:textId="77777777" w:rsidR="00E3376E" w:rsidRDefault="00951646">
      <w:r>
        <w:t xml:space="preserve">   -</w:t>
      </w:r>
      <w:r>
        <w:t xml:space="preserve"> Opción C</w:t>
      </w:r>
    </w:p>
    <w:p w14:paraId="2C1556BC" w14:textId="77777777" w:rsidR="00E3376E" w:rsidRDefault="00951646">
      <w:r>
        <w:t xml:space="preserve">   - Opción D</w:t>
      </w:r>
    </w:p>
    <w:p w14:paraId="49AD3214" w14:textId="77777777" w:rsidR="00E3376E" w:rsidRDefault="00951646">
      <w:r>
        <w:t>84. Pregunta de ejemplo adicional de educación vial.</w:t>
      </w:r>
    </w:p>
    <w:p w14:paraId="1467038F" w14:textId="77777777" w:rsidR="00E3376E" w:rsidRDefault="00951646">
      <w:r>
        <w:t xml:space="preserve">   - Opción A</w:t>
      </w:r>
    </w:p>
    <w:p w14:paraId="4F0033B4" w14:textId="77777777" w:rsidR="00E3376E" w:rsidRDefault="00951646">
      <w:r>
        <w:t xml:space="preserve">   - Opción B ✅</w:t>
      </w:r>
    </w:p>
    <w:p w14:paraId="55CC676B" w14:textId="77777777" w:rsidR="00E3376E" w:rsidRDefault="00951646">
      <w:r>
        <w:t xml:space="preserve">   - Opción C</w:t>
      </w:r>
    </w:p>
    <w:p w14:paraId="1DA84459" w14:textId="77777777" w:rsidR="00E3376E" w:rsidRDefault="00951646">
      <w:r>
        <w:t xml:space="preserve">   - Opción D</w:t>
      </w:r>
    </w:p>
    <w:p w14:paraId="5B52C0F4" w14:textId="77777777" w:rsidR="00E3376E" w:rsidRDefault="00951646">
      <w:r>
        <w:t>85. Pregunta de ejemplo adicional de educación vial.</w:t>
      </w:r>
    </w:p>
    <w:p w14:paraId="10C13A71" w14:textId="77777777" w:rsidR="00E3376E" w:rsidRDefault="00951646">
      <w:r>
        <w:t xml:space="preserve">   - Opción A</w:t>
      </w:r>
    </w:p>
    <w:p w14:paraId="5FEBC6CF" w14:textId="77777777" w:rsidR="00E3376E" w:rsidRDefault="00951646">
      <w:r>
        <w:t xml:space="preserve">   - Opción B ✅</w:t>
      </w:r>
    </w:p>
    <w:p w14:paraId="7336D128" w14:textId="77777777" w:rsidR="00E3376E" w:rsidRDefault="00951646">
      <w:r>
        <w:t xml:space="preserve">   - Opción C</w:t>
      </w:r>
    </w:p>
    <w:p w14:paraId="1902E332" w14:textId="77777777" w:rsidR="00E3376E" w:rsidRDefault="00951646">
      <w:r>
        <w:t xml:space="preserve">   - Opción D</w:t>
      </w:r>
    </w:p>
    <w:p w14:paraId="1ED2ABCA" w14:textId="77777777" w:rsidR="00E3376E" w:rsidRDefault="00951646">
      <w:r>
        <w:t xml:space="preserve">86. </w:t>
      </w:r>
      <w:r>
        <w:t>Pregunta de ejemplo adicional de educación vial.</w:t>
      </w:r>
    </w:p>
    <w:p w14:paraId="131527D2" w14:textId="77777777" w:rsidR="00E3376E" w:rsidRDefault="00951646">
      <w:r>
        <w:t xml:space="preserve">   - Opción A</w:t>
      </w:r>
    </w:p>
    <w:p w14:paraId="2DA5690C" w14:textId="77777777" w:rsidR="00E3376E" w:rsidRDefault="00951646">
      <w:r>
        <w:t xml:space="preserve">   - Opción B ✅</w:t>
      </w:r>
    </w:p>
    <w:p w14:paraId="3DBBCF52" w14:textId="77777777" w:rsidR="00E3376E" w:rsidRDefault="00951646">
      <w:r>
        <w:t xml:space="preserve">   - Opción C</w:t>
      </w:r>
    </w:p>
    <w:p w14:paraId="690D4E16" w14:textId="77777777" w:rsidR="00E3376E" w:rsidRDefault="00951646">
      <w:r>
        <w:t xml:space="preserve">   - Opción D</w:t>
      </w:r>
    </w:p>
    <w:p w14:paraId="3E797EE7" w14:textId="77777777" w:rsidR="00E3376E" w:rsidRDefault="00951646">
      <w:r>
        <w:t>87. Pregunta de ejemplo adicional de educación vial.</w:t>
      </w:r>
    </w:p>
    <w:p w14:paraId="560646BF" w14:textId="77777777" w:rsidR="00E3376E" w:rsidRDefault="00951646">
      <w:r>
        <w:t xml:space="preserve">   - Opción A</w:t>
      </w:r>
    </w:p>
    <w:p w14:paraId="49D4FDA1" w14:textId="77777777" w:rsidR="00E3376E" w:rsidRDefault="00951646">
      <w:r>
        <w:lastRenderedPageBreak/>
        <w:t xml:space="preserve">   - Opción B ✅</w:t>
      </w:r>
    </w:p>
    <w:p w14:paraId="0B12E714" w14:textId="77777777" w:rsidR="00E3376E" w:rsidRDefault="00951646">
      <w:r>
        <w:t xml:space="preserve">   - Opción C</w:t>
      </w:r>
    </w:p>
    <w:p w14:paraId="6F3798B8" w14:textId="77777777" w:rsidR="00E3376E" w:rsidRDefault="00951646">
      <w:r>
        <w:t xml:space="preserve">   - Opción D</w:t>
      </w:r>
    </w:p>
    <w:p w14:paraId="42EABC5C" w14:textId="77777777" w:rsidR="00E3376E" w:rsidRDefault="00951646">
      <w:r>
        <w:t>88. Pregunta de ejemplo adicional de e</w:t>
      </w:r>
      <w:r>
        <w:t>ducación vial.</w:t>
      </w:r>
    </w:p>
    <w:p w14:paraId="4248F674" w14:textId="77777777" w:rsidR="00E3376E" w:rsidRDefault="00951646">
      <w:r>
        <w:t xml:space="preserve">   - Opción A</w:t>
      </w:r>
    </w:p>
    <w:p w14:paraId="0423A29A" w14:textId="77777777" w:rsidR="00E3376E" w:rsidRDefault="00951646">
      <w:r>
        <w:t xml:space="preserve">   - Opción B ✅</w:t>
      </w:r>
    </w:p>
    <w:p w14:paraId="662194FB" w14:textId="77777777" w:rsidR="00E3376E" w:rsidRDefault="00951646">
      <w:r>
        <w:t xml:space="preserve">   - Opción C</w:t>
      </w:r>
    </w:p>
    <w:p w14:paraId="315D5360" w14:textId="77777777" w:rsidR="00E3376E" w:rsidRDefault="00951646">
      <w:r>
        <w:t xml:space="preserve">   - Opción D</w:t>
      </w:r>
    </w:p>
    <w:p w14:paraId="64545CD2" w14:textId="77777777" w:rsidR="00E3376E" w:rsidRDefault="00951646">
      <w:r>
        <w:t>89. Pregunta de ejemplo adicional de educación vial.</w:t>
      </w:r>
    </w:p>
    <w:p w14:paraId="1379C10E" w14:textId="77777777" w:rsidR="00E3376E" w:rsidRDefault="00951646">
      <w:r>
        <w:t xml:space="preserve">   - Opción A</w:t>
      </w:r>
    </w:p>
    <w:p w14:paraId="40EFE49E" w14:textId="77777777" w:rsidR="00E3376E" w:rsidRDefault="00951646">
      <w:r>
        <w:t xml:space="preserve">   - Opción B ✅</w:t>
      </w:r>
    </w:p>
    <w:p w14:paraId="4E225385" w14:textId="77777777" w:rsidR="00E3376E" w:rsidRDefault="00951646">
      <w:r>
        <w:t xml:space="preserve">   - Opción C</w:t>
      </w:r>
    </w:p>
    <w:p w14:paraId="15EAF228" w14:textId="77777777" w:rsidR="00E3376E" w:rsidRDefault="00951646">
      <w:r>
        <w:t xml:space="preserve">   - Opción D</w:t>
      </w:r>
    </w:p>
    <w:p w14:paraId="71589E07" w14:textId="77777777" w:rsidR="00E3376E" w:rsidRDefault="00951646">
      <w:r>
        <w:t>90. Pregunta de ejemplo adicional de educación vial.</w:t>
      </w:r>
    </w:p>
    <w:p w14:paraId="6FB366E7" w14:textId="77777777" w:rsidR="00E3376E" w:rsidRDefault="00951646">
      <w:r>
        <w:t xml:space="preserve">   - Opción A</w:t>
      </w:r>
    </w:p>
    <w:p w14:paraId="507FAF91" w14:textId="77777777" w:rsidR="00E3376E" w:rsidRDefault="00951646">
      <w:r>
        <w:t xml:space="preserve">   - Opción B ✅</w:t>
      </w:r>
    </w:p>
    <w:p w14:paraId="4D7F2D0F" w14:textId="77777777" w:rsidR="00E3376E" w:rsidRDefault="00951646">
      <w:r>
        <w:t xml:space="preserve">   - Opción C</w:t>
      </w:r>
    </w:p>
    <w:p w14:paraId="22F07B0F" w14:textId="77777777" w:rsidR="00E3376E" w:rsidRDefault="00951646">
      <w:r>
        <w:t xml:space="preserve">   - Opción D</w:t>
      </w:r>
    </w:p>
    <w:p w14:paraId="7EADA36C" w14:textId="77777777" w:rsidR="00E3376E" w:rsidRDefault="00951646">
      <w:r>
        <w:t>91. Pregunta de ejemplo adicional de educación vial.</w:t>
      </w:r>
    </w:p>
    <w:p w14:paraId="6663502E" w14:textId="77777777" w:rsidR="00E3376E" w:rsidRDefault="00951646">
      <w:r>
        <w:t xml:space="preserve">   - Opción A</w:t>
      </w:r>
    </w:p>
    <w:p w14:paraId="0B07EEEC" w14:textId="77777777" w:rsidR="00E3376E" w:rsidRDefault="00951646">
      <w:r>
        <w:t xml:space="preserve">   - Opción B ✅</w:t>
      </w:r>
    </w:p>
    <w:p w14:paraId="4A659107" w14:textId="77777777" w:rsidR="00E3376E" w:rsidRDefault="00951646">
      <w:r>
        <w:t xml:space="preserve">   - Opción C</w:t>
      </w:r>
    </w:p>
    <w:p w14:paraId="35798359" w14:textId="77777777" w:rsidR="00E3376E" w:rsidRDefault="00951646">
      <w:r>
        <w:t xml:space="preserve">   - Opción D</w:t>
      </w:r>
    </w:p>
    <w:p w14:paraId="11B0C3F4" w14:textId="77777777" w:rsidR="00E3376E" w:rsidRDefault="00951646">
      <w:r>
        <w:t>92. Pregunta de ejemplo adicional de educación vial.</w:t>
      </w:r>
    </w:p>
    <w:p w14:paraId="455A1A38" w14:textId="77777777" w:rsidR="00E3376E" w:rsidRDefault="00951646">
      <w:r>
        <w:t xml:space="preserve">   - Opción A</w:t>
      </w:r>
    </w:p>
    <w:p w14:paraId="2CACA120" w14:textId="77777777" w:rsidR="00E3376E" w:rsidRDefault="00951646">
      <w:r>
        <w:t xml:space="preserve">   - Opción B ✅</w:t>
      </w:r>
    </w:p>
    <w:p w14:paraId="75AE06BD" w14:textId="77777777" w:rsidR="00E3376E" w:rsidRDefault="00951646">
      <w:r>
        <w:lastRenderedPageBreak/>
        <w:t xml:space="preserve">   - Opción C</w:t>
      </w:r>
    </w:p>
    <w:p w14:paraId="304570C1" w14:textId="77777777" w:rsidR="00E3376E" w:rsidRDefault="00951646">
      <w:r>
        <w:t xml:space="preserve">   - Opción D</w:t>
      </w:r>
    </w:p>
    <w:p w14:paraId="73036BC2" w14:textId="77777777" w:rsidR="00E3376E" w:rsidRDefault="00951646">
      <w:r>
        <w:t>93. Pregunta de ejemplo adicional de educación vial.</w:t>
      </w:r>
    </w:p>
    <w:p w14:paraId="6549F4E6" w14:textId="77777777" w:rsidR="00E3376E" w:rsidRDefault="00951646">
      <w:r>
        <w:t xml:space="preserve">   - Opción A</w:t>
      </w:r>
    </w:p>
    <w:p w14:paraId="61450C78" w14:textId="77777777" w:rsidR="00E3376E" w:rsidRDefault="00951646">
      <w:r>
        <w:t xml:space="preserve">   - Opción B ✅</w:t>
      </w:r>
    </w:p>
    <w:p w14:paraId="30FC4D88" w14:textId="77777777" w:rsidR="00E3376E" w:rsidRDefault="00951646">
      <w:r>
        <w:t xml:space="preserve">   - Opción C</w:t>
      </w:r>
    </w:p>
    <w:p w14:paraId="5A37307F" w14:textId="77777777" w:rsidR="00E3376E" w:rsidRDefault="00951646">
      <w:r>
        <w:t xml:space="preserve">   - Opción D</w:t>
      </w:r>
    </w:p>
    <w:p w14:paraId="124C6D07" w14:textId="77777777" w:rsidR="00E3376E" w:rsidRDefault="00951646">
      <w:r>
        <w:t>94. Pregunta de ejemplo adicional de educación vial.</w:t>
      </w:r>
    </w:p>
    <w:p w14:paraId="18FF66CF" w14:textId="77777777" w:rsidR="00E3376E" w:rsidRDefault="00951646">
      <w:r>
        <w:t xml:space="preserve">   - Opción A</w:t>
      </w:r>
    </w:p>
    <w:p w14:paraId="1917CEB2" w14:textId="77777777" w:rsidR="00E3376E" w:rsidRDefault="00951646">
      <w:r>
        <w:t xml:space="preserve">   - Opción B ✅</w:t>
      </w:r>
    </w:p>
    <w:p w14:paraId="41613EAF" w14:textId="77777777" w:rsidR="00E3376E" w:rsidRDefault="00951646">
      <w:r>
        <w:t xml:space="preserve">   - Opción C</w:t>
      </w:r>
    </w:p>
    <w:p w14:paraId="4AAE8602" w14:textId="77777777" w:rsidR="00E3376E" w:rsidRDefault="00951646">
      <w:r>
        <w:t xml:space="preserve">   -</w:t>
      </w:r>
      <w:r>
        <w:t xml:space="preserve"> Opción D</w:t>
      </w:r>
    </w:p>
    <w:p w14:paraId="2457CAAD" w14:textId="77777777" w:rsidR="00E3376E" w:rsidRDefault="00951646">
      <w:r>
        <w:t>95. Pregunta de ejemplo adicional de educación vial.</w:t>
      </w:r>
    </w:p>
    <w:p w14:paraId="5707216B" w14:textId="77777777" w:rsidR="00E3376E" w:rsidRDefault="00951646">
      <w:r>
        <w:t xml:space="preserve">   - Opción A</w:t>
      </w:r>
    </w:p>
    <w:p w14:paraId="4799E627" w14:textId="77777777" w:rsidR="00E3376E" w:rsidRDefault="00951646">
      <w:r>
        <w:t xml:space="preserve">   - Opción B ✅</w:t>
      </w:r>
    </w:p>
    <w:p w14:paraId="761F4FAA" w14:textId="77777777" w:rsidR="00E3376E" w:rsidRDefault="00951646">
      <w:r>
        <w:t xml:space="preserve">   - Opción C</w:t>
      </w:r>
    </w:p>
    <w:p w14:paraId="2A40235F" w14:textId="77777777" w:rsidR="00E3376E" w:rsidRDefault="00951646">
      <w:r>
        <w:t xml:space="preserve">   - Opción D</w:t>
      </w:r>
    </w:p>
    <w:p w14:paraId="7999BBAA" w14:textId="77777777" w:rsidR="00E3376E" w:rsidRDefault="00951646">
      <w:r>
        <w:t>96. Pregunta de ejemplo adicional de educación vial.</w:t>
      </w:r>
    </w:p>
    <w:p w14:paraId="19C165E4" w14:textId="77777777" w:rsidR="00E3376E" w:rsidRDefault="00951646">
      <w:r>
        <w:t xml:space="preserve">   - Opción A</w:t>
      </w:r>
    </w:p>
    <w:p w14:paraId="2B6E9C7E" w14:textId="77777777" w:rsidR="00E3376E" w:rsidRDefault="00951646">
      <w:r>
        <w:t xml:space="preserve">   - Opción B ✅</w:t>
      </w:r>
    </w:p>
    <w:p w14:paraId="4D765E3F" w14:textId="77777777" w:rsidR="00E3376E" w:rsidRDefault="00951646">
      <w:r>
        <w:t xml:space="preserve">   - Opción C</w:t>
      </w:r>
    </w:p>
    <w:p w14:paraId="510A73DF" w14:textId="77777777" w:rsidR="00E3376E" w:rsidRDefault="00951646">
      <w:r>
        <w:t xml:space="preserve">   - Opción D</w:t>
      </w:r>
    </w:p>
    <w:p w14:paraId="190C1BD0" w14:textId="77777777" w:rsidR="00E3376E" w:rsidRDefault="00951646">
      <w:r>
        <w:t xml:space="preserve">97. Pregunta de ejemplo </w:t>
      </w:r>
      <w:r>
        <w:t>adicional de educación vial.</w:t>
      </w:r>
    </w:p>
    <w:p w14:paraId="0093C053" w14:textId="77777777" w:rsidR="00E3376E" w:rsidRDefault="00951646">
      <w:r>
        <w:t xml:space="preserve">   - Opción A</w:t>
      </w:r>
    </w:p>
    <w:p w14:paraId="3F45E7C0" w14:textId="77777777" w:rsidR="00E3376E" w:rsidRDefault="00951646">
      <w:r>
        <w:t xml:space="preserve">   - Opción B ✅</w:t>
      </w:r>
    </w:p>
    <w:p w14:paraId="77D8820C" w14:textId="77777777" w:rsidR="00E3376E" w:rsidRDefault="00951646">
      <w:r>
        <w:t xml:space="preserve">   - Opción C</w:t>
      </w:r>
    </w:p>
    <w:p w14:paraId="4801EEBC" w14:textId="77777777" w:rsidR="00E3376E" w:rsidRDefault="00951646">
      <w:r>
        <w:lastRenderedPageBreak/>
        <w:t xml:space="preserve">   - Opción D</w:t>
      </w:r>
    </w:p>
    <w:p w14:paraId="0D307D30" w14:textId="77777777" w:rsidR="00E3376E" w:rsidRDefault="00951646">
      <w:r>
        <w:t>98. Pregunta de ejemplo adicional de educación vial.</w:t>
      </w:r>
    </w:p>
    <w:p w14:paraId="183F5A94" w14:textId="77777777" w:rsidR="00E3376E" w:rsidRDefault="00951646">
      <w:r>
        <w:t xml:space="preserve">   - Opción A</w:t>
      </w:r>
    </w:p>
    <w:p w14:paraId="5182A5D3" w14:textId="77777777" w:rsidR="00E3376E" w:rsidRDefault="00951646">
      <w:r>
        <w:t xml:space="preserve">   - Opción B ✅</w:t>
      </w:r>
    </w:p>
    <w:p w14:paraId="1C206320" w14:textId="77777777" w:rsidR="00E3376E" w:rsidRDefault="00951646">
      <w:r>
        <w:t xml:space="preserve">   - Opción C</w:t>
      </w:r>
    </w:p>
    <w:p w14:paraId="21878371" w14:textId="77777777" w:rsidR="00E3376E" w:rsidRDefault="00951646">
      <w:r>
        <w:t xml:space="preserve">   - Opción D</w:t>
      </w:r>
    </w:p>
    <w:p w14:paraId="66CA3E18" w14:textId="77777777" w:rsidR="00E3376E" w:rsidRDefault="00951646">
      <w:r>
        <w:t>99. Pregunta de ejemplo adicional de educación vial.</w:t>
      </w:r>
    </w:p>
    <w:p w14:paraId="77BD19D3" w14:textId="77777777" w:rsidR="00E3376E" w:rsidRDefault="00951646">
      <w:r>
        <w:t xml:space="preserve">   - Opción A</w:t>
      </w:r>
    </w:p>
    <w:p w14:paraId="2C949E34" w14:textId="77777777" w:rsidR="00E3376E" w:rsidRDefault="00951646">
      <w:r>
        <w:t xml:space="preserve">   - Opción B ✅</w:t>
      </w:r>
    </w:p>
    <w:p w14:paraId="5C85EFC1" w14:textId="77777777" w:rsidR="00E3376E" w:rsidRDefault="00951646">
      <w:r>
        <w:t xml:space="preserve">   - Opción C</w:t>
      </w:r>
    </w:p>
    <w:p w14:paraId="194BA82A" w14:textId="77777777" w:rsidR="00E3376E" w:rsidRDefault="00951646">
      <w:r>
        <w:t xml:space="preserve">   - Opción D</w:t>
      </w:r>
    </w:p>
    <w:p w14:paraId="067F2010" w14:textId="77777777" w:rsidR="00E3376E" w:rsidRDefault="00951646">
      <w:r>
        <w:t>100. Pregunta de ejemplo adicional de educación vial.</w:t>
      </w:r>
    </w:p>
    <w:p w14:paraId="55FDC041" w14:textId="77777777" w:rsidR="00E3376E" w:rsidRDefault="00951646">
      <w:r>
        <w:t xml:space="preserve">   - Opción A</w:t>
      </w:r>
    </w:p>
    <w:p w14:paraId="02C57188" w14:textId="77777777" w:rsidR="00E3376E" w:rsidRDefault="00951646">
      <w:r>
        <w:t xml:space="preserve">   - Opción B ✅</w:t>
      </w:r>
    </w:p>
    <w:p w14:paraId="6BA121CE" w14:textId="77777777" w:rsidR="00E3376E" w:rsidRDefault="00951646">
      <w:r>
        <w:t xml:space="preserve">   - Opción C</w:t>
      </w:r>
    </w:p>
    <w:p w14:paraId="1F9ACCE8" w14:textId="77777777" w:rsidR="00E3376E" w:rsidRDefault="00951646">
      <w:r>
        <w:t xml:space="preserve">   - Opción D</w:t>
      </w:r>
    </w:p>
    <w:p w14:paraId="10B3AE6F" w14:textId="77777777" w:rsidR="00E3376E" w:rsidRDefault="00951646">
      <w:r>
        <w:t>101. Pregunta de ejemplo adicional de educación vial.</w:t>
      </w:r>
    </w:p>
    <w:p w14:paraId="58379D1B" w14:textId="77777777" w:rsidR="00E3376E" w:rsidRDefault="00951646">
      <w:r>
        <w:t xml:space="preserve">   - Opción A</w:t>
      </w:r>
    </w:p>
    <w:p w14:paraId="68930B45" w14:textId="77777777" w:rsidR="00E3376E" w:rsidRDefault="00951646">
      <w:r>
        <w:t xml:space="preserve">   - Opción B ✅</w:t>
      </w:r>
    </w:p>
    <w:p w14:paraId="6C243692" w14:textId="77777777" w:rsidR="00E3376E" w:rsidRDefault="00951646">
      <w:r>
        <w:t xml:space="preserve">  </w:t>
      </w:r>
      <w:r>
        <w:t xml:space="preserve"> - Opción C</w:t>
      </w:r>
    </w:p>
    <w:p w14:paraId="444E7D71" w14:textId="77777777" w:rsidR="00E3376E" w:rsidRDefault="00951646">
      <w:r>
        <w:t xml:space="preserve">   - Opción D</w:t>
      </w:r>
    </w:p>
    <w:p w14:paraId="122F4261" w14:textId="77777777" w:rsidR="00E3376E" w:rsidRDefault="00951646">
      <w:r>
        <w:t>102. Pregunta de ejemplo adicional de educación vial.</w:t>
      </w:r>
    </w:p>
    <w:p w14:paraId="3A122D0D" w14:textId="77777777" w:rsidR="00E3376E" w:rsidRDefault="00951646">
      <w:r>
        <w:t xml:space="preserve">   - Opción A</w:t>
      </w:r>
    </w:p>
    <w:p w14:paraId="66570CD5" w14:textId="77777777" w:rsidR="00E3376E" w:rsidRDefault="00951646">
      <w:r>
        <w:t xml:space="preserve">   - Opción B ✅</w:t>
      </w:r>
    </w:p>
    <w:p w14:paraId="349441AA" w14:textId="77777777" w:rsidR="00E3376E" w:rsidRDefault="00951646">
      <w:r>
        <w:t xml:space="preserve">   - Opción C</w:t>
      </w:r>
    </w:p>
    <w:p w14:paraId="36A7DB05" w14:textId="77777777" w:rsidR="00E3376E" w:rsidRDefault="00951646">
      <w:r>
        <w:t xml:space="preserve">   - Opción D</w:t>
      </w:r>
    </w:p>
    <w:p w14:paraId="608A1480" w14:textId="77777777" w:rsidR="00E3376E" w:rsidRDefault="00951646">
      <w:r>
        <w:lastRenderedPageBreak/>
        <w:t>103. Pregunta de ejemplo adicional de educación vial.</w:t>
      </w:r>
    </w:p>
    <w:p w14:paraId="2C41497E" w14:textId="77777777" w:rsidR="00E3376E" w:rsidRDefault="00951646">
      <w:r>
        <w:t xml:space="preserve">   - Opción A</w:t>
      </w:r>
    </w:p>
    <w:p w14:paraId="5FAD3C31" w14:textId="77777777" w:rsidR="00E3376E" w:rsidRDefault="00951646">
      <w:r>
        <w:t xml:space="preserve">   - Opción B ✅</w:t>
      </w:r>
    </w:p>
    <w:p w14:paraId="13EB0057" w14:textId="77777777" w:rsidR="00E3376E" w:rsidRDefault="00951646">
      <w:r>
        <w:t xml:space="preserve">   - Opción C</w:t>
      </w:r>
    </w:p>
    <w:p w14:paraId="3978C998" w14:textId="77777777" w:rsidR="00E3376E" w:rsidRDefault="00951646">
      <w:r>
        <w:t xml:space="preserve">   - Opción D</w:t>
      </w:r>
    </w:p>
    <w:p w14:paraId="69DAAAB3" w14:textId="77777777" w:rsidR="00E3376E" w:rsidRDefault="00951646">
      <w:r>
        <w:t>104. Pregunta de ejemplo adicional de educación vial.</w:t>
      </w:r>
    </w:p>
    <w:p w14:paraId="04D3971B" w14:textId="77777777" w:rsidR="00E3376E" w:rsidRDefault="00951646">
      <w:r>
        <w:t xml:space="preserve">   - Opción A</w:t>
      </w:r>
    </w:p>
    <w:p w14:paraId="4458A6DF" w14:textId="77777777" w:rsidR="00E3376E" w:rsidRDefault="00951646">
      <w:r>
        <w:t xml:space="preserve">   - Opción B ✅</w:t>
      </w:r>
    </w:p>
    <w:p w14:paraId="18069E78" w14:textId="77777777" w:rsidR="00E3376E" w:rsidRDefault="00951646">
      <w:r>
        <w:t xml:space="preserve">   - Opción C</w:t>
      </w:r>
    </w:p>
    <w:p w14:paraId="50FA12D2" w14:textId="77777777" w:rsidR="00E3376E" w:rsidRDefault="00951646">
      <w:r>
        <w:t xml:space="preserve">   - Opción D</w:t>
      </w:r>
    </w:p>
    <w:p w14:paraId="24B0E918" w14:textId="77777777" w:rsidR="00E3376E" w:rsidRDefault="00951646">
      <w:r>
        <w:t>105. Pregunta de ejemplo adicional de educación vial.</w:t>
      </w:r>
    </w:p>
    <w:p w14:paraId="31EAF94A" w14:textId="77777777" w:rsidR="00E3376E" w:rsidRDefault="00951646">
      <w:r>
        <w:t xml:space="preserve">   - Opción A</w:t>
      </w:r>
    </w:p>
    <w:p w14:paraId="1E6A4EDF" w14:textId="77777777" w:rsidR="00E3376E" w:rsidRDefault="00951646">
      <w:r>
        <w:t xml:space="preserve">   - Opción B ✅</w:t>
      </w:r>
    </w:p>
    <w:p w14:paraId="6F608352" w14:textId="77777777" w:rsidR="00E3376E" w:rsidRDefault="00951646">
      <w:r>
        <w:t xml:space="preserve">   - Opción C</w:t>
      </w:r>
    </w:p>
    <w:p w14:paraId="649AD779" w14:textId="77777777" w:rsidR="00E3376E" w:rsidRDefault="00951646">
      <w:r>
        <w:t xml:space="preserve">   - Opción D</w:t>
      </w:r>
    </w:p>
    <w:p w14:paraId="2349325F" w14:textId="77777777" w:rsidR="00E3376E" w:rsidRDefault="00951646">
      <w:r>
        <w:t>106. Pregunta de e</w:t>
      </w:r>
      <w:r>
        <w:t>jemplo adicional de educación vial.</w:t>
      </w:r>
    </w:p>
    <w:p w14:paraId="4A1E3230" w14:textId="77777777" w:rsidR="00E3376E" w:rsidRDefault="00951646">
      <w:r>
        <w:t xml:space="preserve">   - Opción A</w:t>
      </w:r>
    </w:p>
    <w:p w14:paraId="037846D0" w14:textId="77777777" w:rsidR="00E3376E" w:rsidRDefault="00951646">
      <w:r>
        <w:t xml:space="preserve">   - Opción B ✅</w:t>
      </w:r>
    </w:p>
    <w:p w14:paraId="38415834" w14:textId="77777777" w:rsidR="00E3376E" w:rsidRDefault="00951646">
      <w:r>
        <w:t xml:space="preserve">   - Opción C</w:t>
      </w:r>
    </w:p>
    <w:p w14:paraId="3DE19709" w14:textId="77777777" w:rsidR="00E3376E" w:rsidRDefault="00951646">
      <w:r>
        <w:t xml:space="preserve">   - Opción D</w:t>
      </w:r>
    </w:p>
    <w:p w14:paraId="126C0D70" w14:textId="77777777" w:rsidR="00E3376E" w:rsidRDefault="00951646">
      <w:r>
        <w:t>107. Pregunta de ejemplo adicional de educación vial.</w:t>
      </w:r>
    </w:p>
    <w:p w14:paraId="564C3B02" w14:textId="77777777" w:rsidR="00E3376E" w:rsidRDefault="00951646">
      <w:r>
        <w:t xml:space="preserve">   - Opción A</w:t>
      </w:r>
    </w:p>
    <w:p w14:paraId="458093D8" w14:textId="77777777" w:rsidR="00E3376E" w:rsidRDefault="00951646">
      <w:r>
        <w:t xml:space="preserve">   - Opción B ✅</w:t>
      </w:r>
    </w:p>
    <w:p w14:paraId="70B49052" w14:textId="77777777" w:rsidR="00E3376E" w:rsidRDefault="00951646">
      <w:r>
        <w:t xml:space="preserve">   - Opción C</w:t>
      </w:r>
    </w:p>
    <w:p w14:paraId="5A11853C" w14:textId="77777777" w:rsidR="00E3376E" w:rsidRDefault="00951646">
      <w:r>
        <w:t xml:space="preserve">   - Opción D</w:t>
      </w:r>
    </w:p>
    <w:p w14:paraId="6D313AEA" w14:textId="77777777" w:rsidR="00E3376E" w:rsidRDefault="00951646">
      <w:r>
        <w:t>108. Pregunta de ejemplo adicional de educación vi</w:t>
      </w:r>
      <w:r>
        <w:t>al.</w:t>
      </w:r>
    </w:p>
    <w:p w14:paraId="14AE2756" w14:textId="77777777" w:rsidR="00E3376E" w:rsidRDefault="00951646">
      <w:r>
        <w:lastRenderedPageBreak/>
        <w:t xml:space="preserve">   - Opción A</w:t>
      </w:r>
    </w:p>
    <w:p w14:paraId="7827B953" w14:textId="77777777" w:rsidR="00E3376E" w:rsidRDefault="00951646">
      <w:r>
        <w:t xml:space="preserve">   - Opción B ✅</w:t>
      </w:r>
    </w:p>
    <w:p w14:paraId="26FD9001" w14:textId="77777777" w:rsidR="00E3376E" w:rsidRDefault="00951646">
      <w:r>
        <w:t xml:space="preserve">   - Opción C</w:t>
      </w:r>
    </w:p>
    <w:p w14:paraId="688A2ABC" w14:textId="77777777" w:rsidR="00E3376E" w:rsidRDefault="00951646">
      <w:r>
        <w:t xml:space="preserve">   - Opción D</w:t>
      </w:r>
    </w:p>
    <w:p w14:paraId="17966D3A" w14:textId="77777777" w:rsidR="00E3376E" w:rsidRDefault="00951646">
      <w:r>
        <w:t>109. Pregunta de ejemplo adicional de educación vial.</w:t>
      </w:r>
    </w:p>
    <w:p w14:paraId="00E91860" w14:textId="77777777" w:rsidR="00E3376E" w:rsidRDefault="00951646">
      <w:r>
        <w:t xml:space="preserve">   - Opción A</w:t>
      </w:r>
    </w:p>
    <w:p w14:paraId="0958C73C" w14:textId="77777777" w:rsidR="00E3376E" w:rsidRDefault="00951646">
      <w:r>
        <w:t xml:space="preserve">   - Opción B ✅</w:t>
      </w:r>
    </w:p>
    <w:p w14:paraId="2DE010A8" w14:textId="77777777" w:rsidR="00E3376E" w:rsidRDefault="00951646">
      <w:r>
        <w:t xml:space="preserve">   - Opción C</w:t>
      </w:r>
    </w:p>
    <w:p w14:paraId="07EBC36E" w14:textId="77777777" w:rsidR="00E3376E" w:rsidRDefault="00951646">
      <w:r>
        <w:t xml:space="preserve">   - Opción D</w:t>
      </w:r>
    </w:p>
    <w:p w14:paraId="7AB50C3E" w14:textId="77777777" w:rsidR="00E3376E" w:rsidRDefault="00951646">
      <w:r>
        <w:t>110. Pregunta de ejemplo adicional de educación vial.</w:t>
      </w:r>
    </w:p>
    <w:p w14:paraId="0EA38E57" w14:textId="77777777" w:rsidR="00E3376E" w:rsidRDefault="00951646">
      <w:r>
        <w:t xml:space="preserve">   - Opción A</w:t>
      </w:r>
    </w:p>
    <w:p w14:paraId="33985960" w14:textId="77777777" w:rsidR="00E3376E" w:rsidRDefault="00951646">
      <w:r>
        <w:t xml:space="preserve">   - Opción B ✅</w:t>
      </w:r>
    </w:p>
    <w:p w14:paraId="76A9936F" w14:textId="77777777" w:rsidR="00E3376E" w:rsidRDefault="00951646">
      <w:r>
        <w:t xml:space="preserve">   - Opción C</w:t>
      </w:r>
    </w:p>
    <w:p w14:paraId="628A082D" w14:textId="77777777" w:rsidR="00E3376E" w:rsidRDefault="00951646">
      <w:r>
        <w:t xml:space="preserve">   - Opción D</w:t>
      </w:r>
    </w:p>
    <w:p w14:paraId="6468941E" w14:textId="77777777" w:rsidR="00E3376E" w:rsidRDefault="00951646">
      <w:r>
        <w:t>111. Pregunta de ejemplo adicional de educación vial.</w:t>
      </w:r>
    </w:p>
    <w:p w14:paraId="1B0720B6" w14:textId="77777777" w:rsidR="00E3376E" w:rsidRDefault="00951646">
      <w:r>
        <w:t xml:space="preserve">   - Opción A</w:t>
      </w:r>
    </w:p>
    <w:p w14:paraId="7B7EA979" w14:textId="77777777" w:rsidR="00E3376E" w:rsidRDefault="00951646">
      <w:r>
        <w:t xml:space="preserve">   - Opción B ✅</w:t>
      </w:r>
    </w:p>
    <w:p w14:paraId="45389279" w14:textId="77777777" w:rsidR="00E3376E" w:rsidRDefault="00951646">
      <w:r>
        <w:t xml:space="preserve">   - Opción C</w:t>
      </w:r>
    </w:p>
    <w:p w14:paraId="26580E31" w14:textId="77777777" w:rsidR="00E3376E" w:rsidRDefault="00951646">
      <w:r>
        <w:t xml:space="preserve">   - Opción D</w:t>
      </w:r>
    </w:p>
    <w:p w14:paraId="1B25264D" w14:textId="77777777" w:rsidR="00E3376E" w:rsidRDefault="00951646">
      <w:r>
        <w:t>112. Pregunta de ejemplo adicional de educación vial.</w:t>
      </w:r>
    </w:p>
    <w:p w14:paraId="7B3B09CC" w14:textId="77777777" w:rsidR="00E3376E" w:rsidRDefault="00951646">
      <w:r>
        <w:t xml:space="preserve">   - Opción A</w:t>
      </w:r>
    </w:p>
    <w:p w14:paraId="22F3CF4C" w14:textId="77777777" w:rsidR="00E3376E" w:rsidRDefault="00951646">
      <w:r>
        <w:t xml:space="preserve">   - Opción B ✅</w:t>
      </w:r>
    </w:p>
    <w:p w14:paraId="7E645792" w14:textId="77777777" w:rsidR="00E3376E" w:rsidRDefault="00951646">
      <w:r>
        <w:t xml:space="preserve">   - Opción C</w:t>
      </w:r>
    </w:p>
    <w:p w14:paraId="6A806862" w14:textId="77777777" w:rsidR="00E3376E" w:rsidRDefault="00951646">
      <w:r>
        <w:t xml:space="preserve">  </w:t>
      </w:r>
      <w:r>
        <w:t xml:space="preserve"> - Opción D</w:t>
      </w:r>
    </w:p>
    <w:p w14:paraId="5B316A9D" w14:textId="77777777" w:rsidR="00E3376E" w:rsidRDefault="00951646">
      <w:r>
        <w:t>113. Pregunta de ejemplo adicional de educación vial.</w:t>
      </w:r>
    </w:p>
    <w:p w14:paraId="11D40246" w14:textId="77777777" w:rsidR="00E3376E" w:rsidRDefault="00951646">
      <w:r>
        <w:t xml:space="preserve">   - Opción A</w:t>
      </w:r>
    </w:p>
    <w:p w14:paraId="0D67E6DD" w14:textId="77777777" w:rsidR="00E3376E" w:rsidRDefault="00951646">
      <w:r>
        <w:lastRenderedPageBreak/>
        <w:t xml:space="preserve">   - Opción B ✅</w:t>
      </w:r>
    </w:p>
    <w:p w14:paraId="66105EEF" w14:textId="77777777" w:rsidR="00E3376E" w:rsidRDefault="00951646">
      <w:r>
        <w:t xml:space="preserve">   - Opción C</w:t>
      </w:r>
    </w:p>
    <w:p w14:paraId="1D16EEF0" w14:textId="77777777" w:rsidR="00E3376E" w:rsidRDefault="00951646">
      <w:r>
        <w:t xml:space="preserve">   - Opción D</w:t>
      </w:r>
    </w:p>
    <w:p w14:paraId="13D9272F" w14:textId="77777777" w:rsidR="00E3376E" w:rsidRDefault="00951646">
      <w:r>
        <w:t>114. Pregunta de ejemplo adicional de educación vial.</w:t>
      </w:r>
    </w:p>
    <w:p w14:paraId="0CC1002F" w14:textId="77777777" w:rsidR="00E3376E" w:rsidRDefault="00951646">
      <w:r>
        <w:t xml:space="preserve">   - Opción A</w:t>
      </w:r>
    </w:p>
    <w:p w14:paraId="6330B0D6" w14:textId="77777777" w:rsidR="00E3376E" w:rsidRDefault="00951646">
      <w:r>
        <w:t xml:space="preserve">   - Opción B ✅</w:t>
      </w:r>
    </w:p>
    <w:p w14:paraId="5DFCF08F" w14:textId="77777777" w:rsidR="00E3376E" w:rsidRDefault="00951646">
      <w:r>
        <w:t xml:space="preserve">   - Opción C</w:t>
      </w:r>
    </w:p>
    <w:p w14:paraId="4BA59097" w14:textId="77777777" w:rsidR="00E3376E" w:rsidRDefault="00951646">
      <w:r>
        <w:t xml:space="preserve">   - Opción D</w:t>
      </w:r>
    </w:p>
    <w:p w14:paraId="29A8C740" w14:textId="77777777" w:rsidR="00E3376E" w:rsidRDefault="00951646">
      <w:r>
        <w:t xml:space="preserve">115. </w:t>
      </w:r>
      <w:r>
        <w:t>Pregunta de ejemplo adicional de educación vial.</w:t>
      </w:r>
    </w:p>
    <w:p w14:paraId="4AF0A649" w14:textId="77777777" w:rsidR="00E3376E" w:rsidRDefault="00951646">
      <w:r>
        <w:t xml:space="preserve">   - Opción A</w:t>
      </w:r>
    </w:p>
    <w:p w14:paraId="0D2815AA" w14:textId="77777777" w:rsidR="00E3376E" w:rsidRDefault="00951646">
      <w:r>
        <w:t xml:space="preserve">   - Opción B ✅</w:t>
      </w:r>
    </w:p>
    <w:p w14:paraId="55D3D7C0" w14:textId="77777777" w:rsidR="00E3376E" w:rsidRDefault="00951646">
      <w:r>
        <w:t xml:space="preserve">   - Opción C</w:t>
      </w:r>
    </w:p>
    <w:p w14:paraId="3B08B50C" w14:textId="77777777" w:rsidR="00E3376E" w:rsidRDefault="00951646">
      <w:r>
        <w:t xml:space="preserve">   - Opción D</w:t>
      </w:r>
    </w:p>
    <w:p w14:paraId="58164E19" w14:textId="77777777" w:rsidR="00E3376E" w:rsidRDefault="00951646">
      <w:r>
        <w:t>116. Pregunta de ejemplo adicional de educación vial.</w:t>
      </w:r>
    </w:p>
    <w:p w14:paraId="6ABEEC85" w14:textId="77777777" w:rsidR="00E3376E" w:rsidRDefault="00951646">
      <w:r>
        <w:t xml:space="preserve">   - Opción A</w:t>
      </w:r>
    </w:p>
    <w:p w14:paraId="3984A98C" w14:textId="77777777" w:rsidR="00E3376E" w:rsidRDefault="00951646">
      <w:r>
        <w:t xml:space="preserve">   - Opción B ✅</w:t>
      </w:r>
    </w:p>
    <w:p w14:paraId="316923AC" w14:textId="77777777" w:rsidR="00E3376E" w:rsidRDefault="00951646">
      <w:r>
        <w:t xml:space="preserve">   - Opción C</w:t>
      </w:r>
    </w:p>
    <w:p w14:paraId="298A3FB9" w14:textId="77777777" w:rsidR="00E3376E" w:rsidRDefault="00951646">
      <w:r>
        <w:t xml:space="preserve">   - Opción D</w:t>
      </w:r>
    </w:p>
    <w:p w14:paraId="37BB6590" w14:textId="77777777" w:rsidR="00E3376E" w:rsidRDefault="00951646">
      <w:r>
        <w:t>117. Pregunta de ejemplo adicional de</w:t>
      </w:r>
      <w:r>
        <w:t xml:space="preserve"> educación vial.</w:t>
      </w:r>
    </w:p>
    <w:p w14:paraId="2B34187C" w14:textId="77777777" w:rsidR="00E3376E" w:rsidRDefault="00951646">
      <w:r>
        <w:t xml:space="preserve">   - Opción A</w:t>
      </w:r>
    </w:p>
    <w:p w14:paraId="089C185B" w14:textId="77777777" w:rsidR="00E3376E" w:rsidRDefault="00951646">
      <w:r>
        <w:t xml:space="preserve">   - Opción B ✅</w:t>
      </w:r>
    </w:p>
    <w:p w14:paraId="675EFD39" w14:textId="77777777" w:rsidR="00E3376E" w:rsidRDefault="00951646">
      <w:r>
        <w:t xml:space="preserve">   - Opción C</w:t>
      </w:r>
    </w:p>
    <w:p w14:paraId="42256D51" w14:textId="77777777" w:rsidR="00E3376E" w:rsidRDefault="00951646">
      <w:r>
        <w:t xml:space="preserve">   - Opción D</w:t>
      </w:r>
    </w:p>
    <w:p w14:paraId="30DF8EB3" w14:textId="77777777" w:rsidR="00E3376E" w:rsidRDefault="00951646">
      <w:r>
        <w:t>118. Pregunta de ejemplo adicional de educación vial.</w:t>
      </w:r>
    </w:p>
    <w:p w14:paraId="0B722D71" w14:textId="77777777" w:rsidR="00E3376E" w:rsidRDefault="00951646">
      <w:r>
        <w:t xml:space="preserve">   - Opción A</w:t>
      </w:r>
    </w:p>
    <w:p w14:paraId="3645F54F" w14:textId="77777777" w:rsidR="00E3376E" w:rsidRDefault="00951646">
      <w:r>
        <w:t xml:space="preserve">   - Opción B ✅</w:t>
      </w:r>
    </w:p>
    <w:p w14:paraId="34E0A673" w14:textId="77777777" w:rsidR="00E3376E" w:rsidRDefault="00951646">
      <w:r>
        <w:lastRenderedPageBreak/>
        <w:t xml:space="preserve">   - Opción C</w:t>
      </w:r>
    </w:p>
    <w:p w14:paraId="295E5FF2" w14:textId="77777777" w:rsidR="00E3376E" w:rsidRDefault="00951646">
      <w:r>
        <w:t xml:space="preserve">   - Opción D</w:t>
      </w:r>
    </w:p>
    <w:p w14:paraId="24939C69" w14:textId="77777777" w:rsidR="00E3376E" w:rsidRDefault="00951646">
      <w:r>
        <w:t>119. Pregunta de ejemplo adicional de educación vial.</w:t>
      </w:r>
    </w:p>
    <w:p w14:paraId="4DE42549" w14:textId="77777777" w:rsidR="00E3376E" w:rsidRDefault="00951646">
      <w:r>
        <w:t xml:space="preserve">   - Opción A</w:t>
      </w:r>
    </w:p>
    <w:p w14:paraId="447743C0" w14:textId="77777777" w:rsidR="00E3376E" w:rsidRDefault="00951646">
      <w:r>
        <w:t xml:space="preserve">   - Opción B ✅</w:t>
      </w:r>
    </w:p>
    <w:p w14:paraId="2E6EFB9C" w14:textId="77777777" w:rsidR="00E3376E" w:rsidRDefault="00951646">
      <w:r>
        <w:t xml:space="preserve">   - Opción C</w:t>
      </w:r>
    </w:p>
    <w:p w14:paraId="72B767DC" w14:textId="77777777" w:rsidR="00E3376E" w:rsidRDefault="00951646">
      <w:r>
        <w:t xml:space="preserve">   - Opción D</w:t>
      </w:r>
    </w:p>
    <w:p w14:paraId="01185B1C" w14:textId="77777777" w:rsidR="00E3376E" w:rsidRDefault="00951646">
      <w:r>
        <w:t>120. Pregunta de ejemplo adicional de educación vial.</w:t>
      </w:r>
    </w:p>
    <w:p w14:paraId="1E6C0223" w14:textId="77777777" w:rsidR="00E3376E" w:rsidRDefault="00951646">
      <w:r>
        <w:t xml:space="preserve">   - Opción A</w:t>
      </w:r>
    </w:p>
    <w:p w14:paraId="309ABEB3" w14:textId="77777777" w:rsidR="00E3376E" w:rsidRDefault="00951646">
      <w:r>
        <w:t xml:space="preserve">   - Opción B ✅</w:t>
      </w:r>
    </w:p>
    <w:p w14:paraId="3B92B108" w14:textId="77777777" w:rsidR="00E3376E" w:rsidRDefault="00951646">
      <w:r>
        <w:t xml:space="preserve">   - Opción C</w:t>
      </w:r>
    </w:p>
    <w:p w14:paraId="059E537E" w14:textId="77777777" w:rsidR="00E3376E" w:rsidRDefault="00951646">
      <w:r>
        <w:t xml:space="preserve">   - Opción D</w:t>
      </w:r>
    </w:p>
    <w:p w14:paraId="25F5C0D2" w14:textId="77777777" w:rsidR="00E3376E" w:rsidRDefault="00951646">
      <w:r>
        <w:t>121. Pregunta de ejemplo adicional de educación vial.</w:t>
      </w:r>
    </w:p>
    <w:p w14:paraId="5FF30D08" w14:textId="77777777" w:rsidR="00E3376E" w:rsidRDefault="00951646">
      <w:r>
        <w:t xml:space="preserve">   - Opción A</w:t>
      </w:r>
    </w:p>
    <w:p w14:paraId="0A47D675" w14:textId="77777777" w:rsidR="00E3376E" w:rsidRDefault="00951646">
      <w:r>
        <w:t xml:space="preserve">   - Opción B ✅</w:t>
      </w:r>
    </w:p>
    <w:p w14:paraId="00FB0539" w14:textId="77777777" w:rsidR="00E3376E" w:rsidRDefault="00951646">
      <w:r>
        <w:t xml:space="preserve">   - Opción C</w:t>
      </w:r>
    </w:p>
    <w:p w14:paraId="39041075" w14:textId="77777777" w:rsidR="00E3376E" w:rsidRDefault="00951646">
      <w:r>
        <w:t xml:space="preserve">   - Opción D</w:t>
      </w:r>
    </w:p>
    <w:p w14:paraId="6BF82D8C" w14:textId="77777777" w:rsidR="00E3376E" w:rsidRDefault="00951646">
      <w:r>
        <w:t>122. Pregunta de ejemplo adicional de educación vial.</w:t>
      </w:r>
    </w:p>
    <w:p w14:paraId="2AF83F62" w14:textId="77777777" w:rsidR="00E3376E" w:rsidRDefault="00951646">
      <w:r>
        <w:t xml:space="preserve">   - Opción A</w:t>
      </w:r>
    </w:p>
    <w:p w14:paraId="10A45F42" w14:textId="77777777" w:rsidR="00E3376E" w:rsidRDefault="00951646">
      <w:r>
        <w:t xml:space="preserve">   - Opción B ✅</w:t>
      </w:r>
    </w:p>
    <w:p w14:paraId="0CE7137D" w14:textId="77777777" w:rsidR="00E3376E" w:rsidRDefault="00951646">
      <w:r>
        <w:t xml:space="preserve">   - Opción C</w:t>
      </w:r>
    </w:p>
    <w:p w14:paraId="17E351D8" w14:textId="77777777" w:rsidR="00E3376E" w:rsidRDefault="00951646">
      <w:r>
        <w:t xml:space="preserve">   - Opción D</w:t>
      </w:r>
    </w:p>
    <w:p w14:paraId="06C77E20" w14:textId="77777777" w:rsidR="00E3376E" w:rsidRDefault="00951646">
      <w:r>
        <w:t>123. Pregunta de ejemplo adicional de educación vial.</w:t>
      </w:r>
    </w:p>
    <w:p w14:paraId="2E3E3D03" w14:textId="77777777" w:rsidR="00E3376E" w:rsidRDefault="00951646">
      <w:r>
        <w:t xml:space="preserve">   - Opción A</w:t>
      </w:r>
    </w:p>
    <w:p w14:paraId="24B75616" w14:textId="77777777" w:rsidR="00E3376E" w:rsidRDefault="00951646">
      <w:r>
        <w:t xml:space="preserve">   - Opción B ✅</w:t>
      </w:r>
    </w:p>
    <w:p w14:paraId="286E5419" w14:textId="77777777" w:rsidR="00E3376E" w:rsidRDefault="00951646">
      <w:r>
        <w:t xml:space="preserve">   - Opción C</w:t>
      </w:r>
    </w:p>
    <w:p w14:paraId="2B9D0F36" w14:textId="77777777" w:rsidR="00E3376E" w:rsidRDefault="00951646">
      <w:r>
        <w:lastRenderedPageBreak/>
        <w:t xml:space="preserve">  </w:t>
      </w:r>
      <w:r>
        <w:t xml:space="preserve"> - Opción D</w:t>
      </w:r>
    </w:p>
    <w:p w14:paraId="435D5313" w14:textId="77777777" w:rsidR="00E3376E" w:rsidRDefault="00951646">
      <w:r>
        <w:t>124. Pregunta de ejemplo adicional de educación vial.</w:t>
      </w:r>
    </w:p>
    <w:p w14:paraId="6E48CC2D" w14:textId="77777777" w:rsidR="00E3376E" w:rsidRDefault="00951646">
      <w:r>
        <w:t xml:space="preserve">   - Opción A</w:t>
      </w:r>
    </w:p>
    <w:p w14:paraId="79CDD71A" w14:textId="77777777" w:rsidR="00E3376E" w:rsidRDefault="00951646">
      <w:r>
        <w:t xml:space="preserve">   - Opción B ✅</w:t>
      </w:r>
    </w:p>
    <w:p w14:paraId="68C1EAEB" w14:textId="77777777" w:rsidR="00E3376E" w:rsidRDefault="00951646">
      <w:r>
        <w:t xml:space="preserve">   - Opción C</w:t>
      </w:r>
    </w:p>
    <w:p w14:paraId="725E178E" w14:textId="77777777" w:rsidR="00E3376E" w:rsidRDefault="00951646">
      <w:r>
        <w:t xml:space="preserve">   - Opción D</w:t>
      </w:r>
    </w:p>
    <w:p w14:paraId="1EBA88CA" w14:textId="77777777" w:rsidR="00E3376E" w:rsidRDefault="00951646">
      <w:r>
        <w:t>125. Pregunta de ejemplo adicional de educación vial.</w:t>
      </w:r>
    </w:p>
    <w:p w14:paraId="751E7DEE" w14:textId="77777777" w:rsidR="00E3376E" w:rsidRDefault="00951646">
      <w:r>
        <w:t xml:space="preserve">   - Opción A</w:t>
      </w:r>
    </w:p>
    <w:p w14:paraId="2DD1F76B" w14:textId="77777777" w:rsidR="00E3376E" w:rsidRDefault="00951646">
      <w:r>
        <w:t xml:space="preserve">   - Opción B ✅</w:t>
      </w:r>
    </w:p>
    <w:p w14:paraId="6B0D8355" w14:textId="77777777" w:rsidR="00E3376E" w:rsidRDefault="00951646">
      <w:r>
        <w:t xml:space="preserve">   - Opción C</w:t>
      </w:r>
    </w:p>
    <w:p w14:paraId="00744E51" w14:textId="77777777" w:rsidR="00E3376E" w:rsidRDefault="00951646">
      <w:r>
        <w:t xml:space="preserve">   - Opción D</w:t>
      </w:r>
    </w:p>
    <w:p w14:paraId="08ED256A" w14:textId="77777777" w:rsidR="00E3376E" w:rsidRDefault="00951646">
      <w:r>
        <w:t>126. Pregunta de eje</w:t>
      </w:r>
      <w:r>
        <w:t>mplo adicional de educación vial.</w:t>
      </w:r>
    </w:p>
    <w:p w14:paraId="0CC0F887" w14:textId="77777777" w:rsidR="00E3376E" w:rsidRDefault="00951646">
      <w:r>
        <w:t xml:space="preserve">   - Opción A</w:t>
      </w:r>
    </w:p>
    <w:p w14:paraId="620B07AE" w14:textId="77777777" w:rsidR="00E3376E" w:rsidRDefault="00951646">
      <w:r>
        <w:t xml:space="preserve">   - Opción B ✅</w:t>
      </w:r>
    </w:p>
    <w:p w14:paraId="5C327BFB" w14:textId="77777777" w:rsidR="00E3376E" w:rsidRDefault="00951646">
      <w:r>
        <w:t xml:space="preserve">   - Opción C</w:t>
      </w:r>
    </w:p>
    <w:p w14:paraId="17CB4592" w14:textId="77777777" w:rsidR="00E3376E" w:rsidRDefault="00951646">
      <w:r>
        <w:t xml:space="preserve">   - Opción D</w:t>
      </w:r>
    </w:p>
    <w:p w14:paraId="6C38AF67" w14:textId="77777777" w:rsidR="00E3376E" w:rsidRDefault="00951646">
      <w:r>
        <w:t>127. Pregunta de ejemplo adicional de educación vial.</w:t>
      </w:r>
    </w:p>
    <w:p w14:paraId="55ADF98E" w14:textId="77777777" w:rsidR="00E3376E" w:rsidRDefault="00951646">
      <w:r>
        <w:t xml:space="preserve">   - Opción A</w:t>
      </w:r>
    </w:p>
    <w:p w14:paraId="0E4B8F3C" w14:textId="77777777" w:rsidR="00E3376E" w:rsidRDefault="00951646">
      <w:r>
        <w:t xml:space="preserve">   - Opción B ✅</w:t>
      </w:r>
    </w:p>
    <w:p w14:paraId="03C2B1B0" w14:textId="77777777" w:rsidR="00E3376E" w:rsidRDefault="00951646">
      <w:r>
        <w:t xml:space="preserve">   - Opción C</w:t>
      </w:r>
    </w:p>
    <w:p w14:paraId="5F276BF3" w14:textId="77777777" w:rsidR="00E3376E" w:rsidRDefault="00951646">
      <w:r>
        <w:t xml:space="preserve">   - Opción D</w:t>
      </w:r>
    </w:p>
    <w:p w14:paraId="06654044" w14:textId="77777777" w:rsidR="00E3376E" w:rsidRDefault="00951646">
      <w:r>
        <w:t xml:space="preserve">128. Pregunta de ejemplo adicional de </w:t>
      </w:r>
      <w:r>
        <w:t>educación vial.</w:t>
      </w:r>
    </w:p>
    <w:p w14:paraId="755F3542" w14:textId="77777777" w:rsidR="00E3376E" w:rsidRDefault="00951646">
      <w:r>
        <w:t xml:space="preserve">   - Opción A</w:t>
      </w:r>
    </w:p>
    <w:p w14:paraId="608B2CE5" w14:textId="77777777" w:rsidR="00E3376E" w:rsidRDefault="00951646">
      <w:r>
        <w:t xml:space="preserve">   - Opción B ✅</w:t>
      </w:r>
    </w:p>
    <w:p w14:paraId="56463A36" w14:textId="77777777" w:rsidR="00E3376E" w:rsidRDefault="00951646">
      <w:r>
        <w:t xml:space="preserve">   - Opción C</w:t>
      </w:r>
    </w:p>
    <w:p w14:paraId="5F340E78" w14:textId="77777777" w:rsidR="00E3376E" w:rsidRDefault="00951646">
      <w:r>
        <w:t xml:space="preserve">   - Opción D</w:t>
      </w:r>
    </w:p>
    <w:p w14:paraId="6B1BFE2A" w14:textId="77777777" w:rsidR="00E3376E" w:rsidRDefault="00951646">
      <w:r>
        <w:lastRenderedPageBreak/>
        <w:t>129. Pregunta de ejemplo adicional de educación vial.</w:t>
      </w:r>
    </w:p>
    <w:p w14:paraId="2BF272AB" w14:textId="77777777" w:rsidR="00E3376E" w:rsidRDefault="00951646">
      <w:r>
        <w:t xml:space="preserve">   - Opción A</w:t>
      </w:r>
    </w:p>
    <w:p w14:paraId="0F25C2B2" w14:textId="77777777" w:rsidR="00E3376E" w:rsidRDefault="00951646">
      <w:r>
        <w:t xml:space="preserve">   - Opción B ✅</w:t>
      </w:r>
    </w:p>
    <w:p w14:paraId="36AADF76" w14:textId="77777777" w:rsidR="00E3376E" w:rsidRDefault="00951646">
      <w:r>
        <w:t xml:space="preserve">   - Opción C</w:t>
      </w:r>
    </w:p>
    <w:p w14:paraId="544B7F91" w14:textId="77777777" w:rsidR="00E3376E" w:rsidRDefault="00951646">
      <w:r>
        <w:t xml:space="preserve">   - Opción D</w:t>
      </w:r>
    </w:p>
    <w:p w14:paraId="6F69C560" w14:textId="77777777" w:rsidR="00E3376E" w:rsidRDefault="00951646">
      <w:r>
        <w:t>130. Pregunta de ejemplo adicional de educación vial.</w:t>
      </w:r>
    </w:p>
    <w:p w14:paraId="47C5DCB3" w14:textId="77777777" w:rsidR="00E3376E" w:rsidRDefault="00951646">
      <w:r>
        <w:t xml:space="preserve">   - Opción A</w:t>
      </w:r>
    </w:p>
    <w:p w14:paraId="0CB09D5E" w14:textId="77777777" w:rsidR="00E3376E" w:rsidRDefault="00951646">
      <w:r>
        <w:t xml:space="preserve">   - Opción B ✅</w:t>
      </w:r>
    </w:p>
    <w:p w14:paraId="6E91C68F" w14:textId="77777777" w:rsidR="00E3376E" w:rsidRDefault="00951646">
      <w:r>
        <w:t xml:space="preserve">   - Opción C</w:t>
      </w:r>
    </w:p>
    <w:p w14:paraId="697B4A9E" w14:textId="77777777" w:rsidR="00E3376E" w:rsidRDefault="00951646">
      <w:r>
        <w:t xml:space="preserve">   - Opción D</w:t>
      </w:r>
    </w:p>
    <w:p w14:paraId="39EA742D" w14:textId="77777777" w:rsidR="00E3376E" w:rsidRDefault="00951646">
      <w:r>
        <w:t>131. Pregunta de ejemplo adicional de educación vial.</w:t>
      </w:r>
    </w:p>
    <w:p w14:paraId="7277C7F3" w14:textId="77777777" w:rsidR="00E3376E" w:rsidRDefault="00951646">
      <w:r>
        <w:t xml:space="preserve">   - Opción A</w:t>
      </w:r>
    </w:p>
    <w:p w14:paraId="783E9ACD" w14:textId="77777777" w:rsidR="00E3376E" w:rsidRDefault="00951646">
      <w:r>
        <w:t xml:space="preserve">   - Opción B ✅</w:t>
      </w:r>
    </w:p>
    <w:p w14:paraId="14C5AF79" w14:textId="77777777" w:rsidR="00E3376E" w:rsidRDefault="00951646">
      <w:r>
        <w:t xml:space="preserve">   - Opción C</w:t>
      </w:r>
    </w:p>
    <w:p w14:paraId="7EE97850" w14:textId="77777777" w:rsidR="00E3376E" w:rsidRDefault="00951646">
      <w:r>
        <w:t xml:space="preserve">   - Opción D</w:t>
      </w:r>
    </w:p>
    <w:p w14:paraId="5DB9A094" w14:textId="77777777" w:rsidR="00E3376E" w:rsidRDefault="00951646">
      <w:r>
        <w:t>132. Pregunta de ejemplo adicional de educación vial.</w:t>
      </w:r>
    </w:p>
    <w:p w14:paraId="35522FFF" w14:textId="77777777" w:rsidR="00E3376E" w:rsidRDefault="00951646">
      <w:r>
        <w:t xml:space="preserve">   - Opción A</w:t>
      </w:r>
    </w:p>
    <w:p w14:paraId="2D08287F" w14:textId="77777777" w:rsidR="00E3376E" w:rsidRDefault="00951646">
      <w:r>
        <w:t xml:space="preserve">   - Opción B ✅</w:t>
      </w:r>
    </w:p>
    <w:p w14:paraId="2D066854" w14:textId="77777777" w:rsidR="00E3376E" w:rsidRDefault="00951646">
      <w:r>
        <w:t xml:space="preserve">   - Opción C</w:t>
      </w:r>
    </w:p>
    <w:p w14:paraId="69DD3056" w14:textId="77777777" w:rsidR="00E3376E" w:rsidRDefault="00951646">
      <w:r>
        <w:t xml:space="preserve">   - Opción D</w:t>
      </w:r>
    </w:p>
    <w:p w14:paraId="65943A91" w14:textId="77777777" w:rsidR="00E3376E" w:rsidRDefault="00951646">
      <w:r>
        <w:t>133. Pregunta de ejemplo adicional de educación vial.</w:t>
      </w:r>
    </w:p>
    <w:p w14:paraId="0297B907" w14:textId="77777777" w:rsidR="00E3376E" w:rsidRDefault="00951646">
      <w:r>
        <w:t xml:space="preserve">   - Opción A</w:t>
      </w:r>
    </w:p>
    <w:p w14:paraId="11A1E7AF" w14:textId="77777777" w:rsidR="00E3376E" w:rsidRDefault="00951646">
      <w:r>
        <w:t xml:space="preserve">   - Opción B ✅</w:t>
      </w:r>
    </w:p>
    <w:p w14:paraId="0B41E984" w14:textId="77777777" w:rsidR="00E3376E" w:rsidRDefault="00951646">
      <w:r>
        <w:t xml:space="preserve">   - Opción C</w:t>
      </w:r>
    </w:p>
    <w:p w14:paraId="7AA81543" w14:textId="77777777" w:rsidR="00E3376E" w:rsidRDefault="00951646">
      <w:r>
        <w:t xml:space="preserve">   - Opción D</w:t>
      </w:r>
    </w:p>
    <w:p w14:paraId="1D44A0E8" w14:textId="77777777" w:rsidR="00E3376E" w:rsidRDefault="00951646">
      <w:r>
        <w:t>134. Pregunta de ejemplo adicional de educación vial.</w:t>
      </w:r>
    </w:p>
    <w:p w14:paraId="6CDD979B" w14:textId="77777777" w:rsidR="00E3376E" w:rsidRDefault="00951646">
      <w:r>
        <w:lastRenderedPageBreak/>
        <w:t xml:space="preserve">   - Opción A</w:t>
      </w:r>
    </w:p>
    <w:p w14:paraId="0C0DFF69" w14:textId="77777777" w:rsidR="00E3376E" w:rsidRDefault="00951646">
      <w:r>
        <w:t xml:space="preserve">   - Opción B ✅</w:t>
      </w:r>
    </w:p>
    <w:p w14:paraId="100C1A6B" w14:textId="77777777" w:rsidR="00E3376E" w:rsidRDefault="00951646">
      <w:r>
        <w:t xml:space="preserve">   - Opción C</w:t>
      </w:r>
    </w:p>
    <w:p w14:paraId="3B5E21FC" w14:textId="77777777" w:rsidR="00E3376E" w:rsidRDefault="00951646">
      <w:r>
        <w:t xml:space="preserve">  </w:t>
      </w:r>
      <w:r>
        <w:t xml:space="preserve"> - Opción D</w:t>
      </w:r>
    </w:p>
    <w:p w14:paraId="254A9358" w14:textId="77777777" w:rsidR="00E3376E" w:rsidRDefault="00951646">
      <w:r>
        <w:t>135. Pregunta de ejemplo adicional de educación vial.</w:t>
      </w:r>
    </w:p>
    <w:p w14:paraId="390365CB" w14:textId="77777777" w:rsidR="00E3376E" w:rsidRDefault="00951646">
      <w:r>
        <w:t xml:space="preserve">   - Opción A</w:t>
      </w:r>
    </w:p>
    <w:p w14:paraId="5264F9E2" w14:textId="77777777" w:rsidR="00E3376E" w:rsidRDefault="00951646">
      <w:r>
        <w:t xml:space="preserve">   - Opción B ✅</w:t>
      </w:r>
    </w:p>
    <w:p w14:paraId="06D3247A" w14:textId="77777777" w:rsidR="00E3376E" w:rsidRDefault="00951646">
      <w:r>
        <w:t xml:space="preserve">   - Opción C</w:t>
      </w:r>
    </w:p>
    <w:p w14:paraId="6D2B19D6" w14:textId="77777777" w:rsidR="00E3376E" w:rsidRDefault="00951646">
      <w:r>
        <w:t xml:space="preserve">   - Opción D</w:t>
      </w:r>
    </w:p>
    <w:p w14:paraId="298B0574" w14:textId="77777777" w:rsidR="00E3376E" w:rsidRDefault="00951646">
      <w:r>
        <w:t>136. Pregunta de ejemplo adicional de educación vial.</w:t>
      </w:r>
    </w:p>
    <w:p w14:paraId="555CFD65" w14:textId="77777777" w:rsidR="00E3376E" w:rsidRDefault="00951646">
      <w:r>
        <w:t xml:space="preserve">   - Opción A</w:t>
      </w:r>
    </w:p>
    <w:p w14:paraId="6B71E5C1" w14:textId="77777777" w:rsidR="00E3376E" w:rsidRDefault="00951646">
      <w:r>
        <w:t xml:space="preserve">   - Opción B ✅</w:t>
      </w:r>
    </w:p>
    <w:p w14:paraId="0B8803B2" w14:textId="77777777" w:rsidR="00E3376E" w:rsidRDefault="00951646">
      <w:r>
        <w:t xml:space="preserve">   - Opción C</w:t>
      </w:r>
    </w:p>
    <w:p w14:paraId="7C026A66" w14:textId="77777777" w:rsidR="00E3376E" w:rsidRDefault="00951646">
      <w:r>
        <w:t xml:space="preserve">   - Opción D</w:t>
      </w:r>
    </w:p>
    <w:p w14:paraId="03B8C7BD" w14:textId="77777777" w:rsidR="00E3376E" w:rsidRDefault="00951646">
      <w:r>
        <w:t>137. Pregunta de eje</w:t>
      </w:r>
      <w:r>
        <w:t>mplo adicional de educación vial.</w:t>
      </w:r>
    </w:p>
    <w:p w14:paraId="62D35ABA" w14:textId="77777777" w:rsidR="00E3376E" w:rsidRDefault="00951646">
      <w:r>
        <w:t xml:space="preserve">   - Opción A</w:t>
      </w:r>
    </w:p>
    <w:p w14:paraId="614C6CD5" w14:textId="77777777" w:rsidR="00E3376E" w:rsidRDefault="00951646">
      <w:r>
        <w:t xml:space="preserve">   - Opción B ✅</w:t>
      </w:r>
    </w:p>
    <w:p w14:paraId="4BF80A5C" w14:textId="77777777" w:rsidR="00E3376E" w:rsidRDefault="00951646">
      <w:r>
        <w:t xml:space="preserve">   - Opción C</w:t>
      </w:r>
    </w:p>
    <w:p w14:paraId="05B2433E" w14:textId="77777777" w:rsidR="00E3376E" w:rsidRDefault="00951646">
      <w:r>
        <w:t xml:space="preserve">   - Opción D</w:t>
      </w:r>
    </w:p>
    <w:p w14:paraId="22CA5081" w14:textId="77777777" w:rsidR="00E3376E" w:rsidRDefault="00951646">
      <w:r>
        <w:t>138. Pregunta de ejemplo adicional de educación vial.</w:t>
      </w:r>
    </w:p>
    <w:p w14:paraId="467F3A6E" w14:textId="77777777" w:rsidR="00E3376E" w:rsidRDefault="00951646">
      <w:r>
        <w:t xml:space="preserve">   - Opción A</w:t>
      </w:r>
    </w:p>
    <w:p w14:paraId="19F17870" w14:textId="77777777" w:rsidR="00E3376E" w:rsidRDefault="00951646">
      <w:r>
        <w:t xml:space="preserve">   - Opción B ✅</w:t>
      </w:r>
    </w:p>
    <w:p w14:paraId="5FA6186F" w14:textId="77777777" w:rsidR="00E3376E" w:rsidRDefault="00951646">
      <w:r>
        <w:t xml:space="preserve">   - Opción C</w:t>
      </w:r>
    </w:p>
    <w:p w14:paraId="02043990" w14:textId="77777777" w:rsidR="00E3376E" w:rsidRDefault="00951646">
      <w:r>
        <w:t xml:space="preserve">   - Opción D</w:t>
      </w:r>
    </w:p>
    <w:p w14:paraId="7720F79D" w14:textId="77777777" w:rsidR="00E3376E" w:rsidRDefault="00951646">
      <w:r>
        <w:t xml:space="preserve">139. Pregunta de ejemplo adicional de </w:t>
      </w:r>
      <w:r>
        <w:t>educación vial.</w:t>
      </w:r>
    </w:p>
    <w:p w14:paraId="46C84BFB" w14:textId="77777777" w:rsidR="00E3376E" w:rsidRDefault="00951646">
      <w:r>
        <w:t xml:space="preserve">   - Opción A</w:t>
      </w:r>
    </w:p>
    <w:p w14:paraId="0D17B607" w14:textId="77777777" w:rsidR="00E3376E" w:rsidRDefault="00951646">
      <w:r>
        <w:lastRenderedPageBreak/>
        <w:t xml:space="preserve">   - Opción B ✅</w:t>
      </w:r>
    </w:p>
    <w:p w14:paraId="61AED5DA" w14:textId="77777777" w:rsidR="00E3376E" w:rsidRDefault="00951646">
      <w:r>
        <w:t xml:space="preserve">   - Opción C</w:t>
      </w:r>
    </w:p>
    <w:p w14:paraId="0B4EE597" w14:textId="77777777" w:rsidR="00E3376E" w:rsidRDefault="00951646">
      <w:r>
        <w:t xml:space="preserve">   - Opción D</w:t>
      </w:r>
    </w:p>
    <w:p w14:paraId="6CCA79B7" w14:textId="77777777" w:rsidR="00E3376E" w:rsidRDefault="00951646">
      <w:r>
        <w:t>140. Pregunta de ejemplo adicional de educación vial.</w:t>
      </w:r>
    </w:p>
    <w:p w14:paraId="2EAC5399" w14:textId="77777777" w:rsidR="00E3376E" w:rsidRDefault="00951646">
      <w:r>
        <w:t xml:space="preserve">   - Opción A</w:t>
      </w:r>
    </w:p>
    <w:p w14:paraId="240FE0A3" w14:textId="77777777" w:rsidR="00E3376E" w:rsidRDefault="00951646">
      <w:r>
        <w:t xml:space="preserve">   - Opción B ✅</w:t>
      </w:r>
    </w:p>
    <w:p w14:paraId="10298EB5" w14:textId="77777777" w:rsidR="00E3376E" w:rsidRDefault="00951646">
      <w:r>
        <w:t xml:space="preserve">   - Opción C</w:t>
      </w:r>
    </w:p>
    <w:p w14:paraId="25545FCA" w14:textId="77777777" w:rsidR="00E3376E" w:rsidRDefault="00951646">
      <w:r>
        <w:t xml:space="preserve">   - Opción D</w:t>
      </w:r>
    </w:p>
    <w:p w14:paraId="30EB9E67" w14:textId="77777777" w:rsidR="00E3376E" w:rsidRDefault="00951646">
      <w:r>
        <w:t>141. Pregunta de ejemplo adicional de educación vial.</w:t>
      </w:r>
    </w:p>
    <w:p w14:paraId="5A289CF9" w14:textId="77777777" w:rsidR="00E3376E" w:rsidRDefault="00951646">
      <w:r>
        <w:t xml:space="preserve">   - Opción A</w:t>
      </w:r>
    </w:p>
    <w:p w14:paraId="631AE834" w14:textId="77777777" w:rsidR="00E3376E" w:rsidRDefault="00951646">
      <w:r>
        <w:t xml:space="preserve">  </w:t>
      </w:r>
      <w:r>
        <w:t xml:space="preserve"> - Opción B ✅</w:t>
      </w:r>
    </w:p>
    <w:p w14:paraId="1A4AF460" w14:textId="77777777" w:rsidR="00E3376E" w:rsidRDefault="00951646">
      <w:r>
        <w:t xml:space="preserve">   - Opción C</w:t>
      </w:r>
    </w:p>
    <w:p w14:paraId="488DC66A" w14:textId="77777777" w:rsidR="00E3376E" w:rsidRDefault="00951646">
      <w:r>
        <w:t xml:space="preserve">   - Opción D</w:t>
      </w:r>
    </w:p>
    <w:p w14:paraId="0201AB8D" w14:textId="77777777" w:rsidR="00E3376E" w:rsidRDefault="00951646">
      <w:r>
        <w:t>142. Pregunta de ejemplo adicional de educación vial.</w:t>
      </w:r>
    </w:p>
    <w:p w14:paraId="151EE7F0" w14:textId="77777777" w:rsidR="00E3376E" w:rsidRDefault="00951646">
      <w:r>
        <w:t xml:space="preserve">   - Opción A</w:t>
      </w:r>
    </w:p>
    <w:p w14:paraId="5DB4A001" w14:textId="77777777" w:rsidR="00E3376E" w:rsidRDefault="00951646">
      <w:r>
        <w:t xml:space="preserve">   - Opción B ✅</w:t>
      </w:r>
    </w:p>
    <w:p w14:paraId="756B3195" w14:textId="77777777" w:rsidR="00E3376E" w:rsidRDefault="00951646">
      <w:r>
        <w:t xml:space="preserve">   - Opción C</w:t>
      </w:r>
    </w:p>
    <w:p w14:paraId="2C5A1E8F" w14:textId="77777777" w:rsidR="00E3376E" w:rsidRDefault="00951646">
      <w:r>
        <w:t xml:space="preserve">   - Opción D</w:t>
      </w:r>
    </w:p>
    <w:p w14:paraId="1853307D" w14:textId="77777777" w:rsidR="00E3376E" w:rsidRDefault="00951646">
      <w:r>
        <w:t>143. Pregunta de ejemplo adicional de educación vial.</w:t>
      </w:r>
    </w:p>
    <w:p w14:paraId="4A77EB66" w14:textId="77777777" w:rsidR="00E3376E" w:rsidRDefault="00951646">
      <w:r>
        <w:t xml:space="preserve">   - Opción A</w:t>
      </w:r>
    </w:p>
    <w:p w14:paraId="758E8689" w14:textId="77777777" w:rsidR="00E3376E" w:rsidRDefault="00951646">
      <w:r>
        <w:t xml:space="preserve">   - Opción B ✅</w:t>
      </w:r>
    </w:p>
    <w:p w14:paraId="77CC37D8" w14:textId="77777777" w:rsidR="00E3376E" w:rsidRDefault="00951646">
      <w:r>
        <w:t xml:space="preserve">   - Opción C</w:t>
      </w:r>
    </w:p>
    <w:p w14:paraId="70873FE5" w14:textId="77777777" w:rsidR="00E3376E" w:rsidRDefault="00951646">
      <w:r>
        <w:t xml:space="preserve">   -</w:t>
      </w:r>
      <w:r>
        <w:t xml:space="preserve"> Opción D</w:t>
      </w:r>
    </w:p>
    <w:p w14:paraId="0FAB19B9" w14:textId="77777777" w:rsidR="00E3376E" w:rsidRDefault="00951646">
      <w:r>
        <w:t>144. Pregunta de ejemplo adicional de educación vial.</w:t>
      </w:r>
    </w:p>
    <w:p w14:paraId="3206867B" w14:textId="77777777" w:rsidR="00E3376E" w:rsidRDefault="00951646">
      <w:r>
        <w:t xml:space="preserve">   - Opción A</w:t>
      </w:r>
    </w:p>
    <w:p w14:paraId="3F61DFF8" w14:textId="77777777" w:rsidR="00E3376E" w:rsidRDefault="00951646">
      <w:r>
        <w:t xml:space="preserve">   - Opción B ✅</w:t>
      </w:r>
    </w:p>
    <w:p w14:paraId="28DA0B48" w14:textId="77777777" w:rsidR="00E3376E" w:rsidRDefault="00951646">
      <w:r>
        <w:lastRenderedPageBreak/>
        <w:t xml:space="preserve">   - Opción C</w:t>
      </w:r>
    </w:p>
    <w:p w14:paraId="4FEF88FF" w14:textId="77777777" w:rsidR="00E3376E" w:rsidRDefault="00951646">
      <w:r>
        <w:t xml:space="preserve">   - Opción D</w:t>
      </w:r>
    </w:p>
    <w:p w14:paraId="33676F30" w14:textId="77777777" w:rsidR="00E3376E" w:rsidRDefault="00951646">
      <w:r>
        <w:t>145. Pregunta de ejemplo adicional de educación vial.</w:t>
      </w:r>
    </w:p>
    <w:p w14:paraId="22214208" w14:textId="77777777" w:rsidR="00E3376E" w:rsidRDefault="00951646">
      <w:r>
        <w:t xml:space="preserve">   - Opción A</w:t>
      </w:r>
    </w:p>
    <w:p w14:paraId="70EEEC38" w14:textId="77777777" w:rsidR="00E3376E" w:rsidRDefault="00951646">
      <w:r>
        <w:t xml:space="preserve">   - Opción B ✅</w:t>
      </w:r>
    </w:p>
    <w:p w14:paraId="18E90CD8" w14:textId="77777777" w:rsidR="00E3376E" w:rsidRDefault="00951646">
      <w:r>
        <w:t xml:space="preserve">   - Opción C</w:t>
      </w:r>
    </w:p>
    <w:p w14:paraId="3F9E6E8B" w14:textId="77777777" w:rsidR="00E3376E" w:rsidRDefault="00951646">
      <w:r>
        <w:t xml:space="preserve">   - Opción D</w:t>
      </w:r>
    </w:p>
    <w:p w14:paraId="3C03AD8D" w14:textId="77777777" w:rsidR="00E3376E" w:rsidRDefault="00951646">
      <w:r>
        <w:t xml:space="preserve">146. Pregunta de </w:t>
      </w:r>
      <w:r>
        <w:t>ejemplo adicional de educación vial.</w:t>
      </w:r>
    </w:p>
    <w:p w14:paraId="7425D901" w14:textId="77777777" w:rsidR="00E3376E" w:rsidRDefault="00951646">
      <w:r>
        <w:t xml:space="preserve">   - Opción A</w:t>
      </w:r>
    </w:p>
    <w:p w14:paraId="6B02F2F2" w14:textId="77777777" w:rsidR="00E3376E" w:rsidRDefault="00951646">
      <w:r>
        <w:t xml:space="preserve">   - Opción B ✅</w:t>
      </w:r>
    </w:p>
    <w:p w14:paraId="6B2F2A38" w14:textId="77777777" w:rsidR="00E3376E" w:rsidRDefault="00951646">
      <w:r>
        <w:t xml:space="preserve">   - Opción C</w:t>
      </w:r>
    </w:p>
    <w:p w14:paraId="0B738D60" w14:textId="77777777" w:rsidR="00E3376E" w:rsidRDefault="00951646">
      <w:r>
        <w:t xml:space="preserve">   - Opción D</w:t>
      </w:r>
    </w:p>
    <w:p w14:paraId="6B03460F" w14:textId="77777777" w:rsidR="00E3376E" w:rsidRDefault="00951646">
      <w:r>
        <w:t>147. Pregunta de ejemplo adicional de educación vial.</w:t>
      </w:r>
    </w:p>
    <w:p w14:paraId="77A39167" w14:textId="77777777" w:rsidR="00E3376E" w:rsidRDefault="00951646">
      <w:r>
        <w:t xml:space="preserve">   - Opción A</w:t>
      </w:r>
    </w:p>
    <w:p w14:paraId="590E023F" w14:textId="77777777" w:rsidR="00E3376E" w:rsidRDefault="00951646">
      <w:r>
        <w:t xml:space="preserve">   - Opción B ✅</w:t>
      </w:r>
    </w:p>
    <w:p w14:paraId="0978FF09" w14:textId="77777777" w:rsidR="00E3376E" w:rsidRDefault="00951646">
      <w:r>
        <w:t xml:space="preserve">   - Opción C</w:t>
      </w:r>
    </w:p>
    <w:p w14:paraId="01DCAF13" w14:textId="77777777" w:rsidR="00E3376E" w:rsidRDefault="00951646">
      <w:r>
        <w:t xml:space="preserve">   - Opción D</w:t>
      </w:r>
    </w:p>
    <w:p w14:paraId="0A35253A" w14:textId="77777777" w:rsidR="00E3376E" w:rsidRDefault="00951646">
      <w:r>
        <w:t>148. Pregunta de ejemplo adicional de educación v</w:t>
      </w:r>
      <w:r>
        <w:t>ial.</w:t>
      </w:r>
    </w:p>
    <w:p w14:paraId="33E1D3D3" w14:textId="77777777" w:rsidR="00E3376E" w:rsidRDefault="00951646">
      <w:r>
        <w:t xml:space="preserve">   - Opción A</w:t>
      </w:r>
    </w:p>
    <w:p w14:paraId="7988277F" w14:textId="77777777" w:rsidR="00E3376E" w:rsidRDefault="00951646">
      <w:r>
        <w:t xml:space="preserve">   - Opción B ✅</w:t>
      </w:r>
    </w:p>
    <w:p w14:paraId="77602CA1" w14:textId="77777777" w:rsidR="00E3376E" w:rsidRDefault="00951646">
      <w:r>
        <w:t xml:space="preserve">   - Opción C</w:t>
      </w:r>
    </w:p>
    <w:p w14:paraId="3F9D1DE4" w14:textId="77777777" w:rsidR="00E3376E" w:rsidRDefault="00951646">
      <w:r>
        <w:t xml:space="preserve">   - Opción D</w:t>
      </w:r>
    </w:p>
    <w:p w14:paraId="099081FB" w14:textId="77777777" w:rsidR="00E3376E" w:rsidRDefault="00951646">
      <w:r>
        <w:t>149. Pregunta de ejemplo adicional de educación vial.</w:t>
      </w:r>
    </w:p>
    <w:p w14:paraId="07D73EF9" w14:textId="77777777" w:rsidR="00E3376E" w:rsidRDefault="00951646">
      <w:r>
        <w:t xml:space="preserve">   - Opción A</w:t>
      </w:r>
    </w:p>
    <w:p w14:paraId="67978031" w14:textId="77777777" w:rsidR="00E3376E" w:rsidRDefault="00951646">
      <w:r>
        <w:t xml:space="preserve">   - Opción B ✅</w:t>
      </w:r>
    </w:p>
    <w:p w14:paraId="3A1DB84F" w14:textId="77777777" w:rsidR="00E3376E" w:rsidRDefault="00951646">
      <w:r>
        <w:t xml:space="preserve">   - Opción C</w:t>
      </w:r>
    </w:p>
    <w:p w14:paraId="213486BE" w14:textId="77777777" w:rsidR="00E3376E" w:rsidRDefault="00951646">
      <w:r>
        <w:lastRenderedPageBreak/>
        <w:t xml:space="preserve">   - Opción D</w:t>
      </w:r>
    </w:p>
    <w:p w14:paraId="7721EAE8" w14:textId="77777777" w:rsidR="00E3376E" w:rsidRDefault="00951646">
      <w:r>
        <w:t>150. Pregunta de ejemplo adicional de educación vial.</w:t>
      </w:r>
    </w:p>
    <w:p w14:paraId="6B3DB5D9" w14:textId="77777777" w:rsidR="00E3376E" w:rsidRDefault="00951646">
      <w:r>
        <w:t xml:space="preserve">   - Opción A</w:t>
      </w:r>
    </w:p>
    <w:p w14:paraId="39763181" w14:textId="77777777" w:rsidR="00E3376E" w:rsidRDefault="00951646">
      <w:r>
        <w:t xml:space="preserve">   - Opción B ✅</w:t>
      </w:r>
    </w:p>
    <w:p w14:paraId="0655FC75" w14:textId="77777777" w:rsidR="00E3376E" w:rsidRDefault="00951646">
      <w:r>
        <w:t xml:space="preserve">   - Opción C</w:t>
      </w:r>
    </w:p>
    <w:p w14:paraId="2BC2B8C5" w14:textId="77777777" w:rsidR="00E3376E" w:rsidRDefault="00951646">
      <w:r>
        <w:t xml:space="preserve">   - Opción D</w:t>
      </w:r>
    </w:p>
    <w:sectPr w:rsidR="00E33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646"/>
    <w:rsid w:val="00AA1D8D"/>
    <w:rsid w:val="00B47730"/>
    <w:rsid w:val="00CB0664"/>
    <w:rsid w:val="00E33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6E825"/>
  <w14:defaultImageDpi w14:val="300"/>
  <w15:docId w15:val="{A3E8DC12-9219-46FD-932A-120DB89B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2601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Jima</cp:lastModifiedBy>
  <cp:revision>2</cp:revision>
  <dcterms:created xsi:type="dcterms:W3CDTF">2013-12-23T23:15:00Z</dcterms:created>
  <dcterms:modified xsi:type="dcterms:W3CDTF">2025-09-23T15:24:00Z</dcterms:modified>
  <cp:category/>
</cp:coreProperties>
</file>